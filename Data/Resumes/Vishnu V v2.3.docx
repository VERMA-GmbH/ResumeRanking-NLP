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70"/>
        <w:gridCol w:w="3970"/>
        <w:gridCol w:w="3970"/>
      </w:tblGrid>
      <w:tr>
        <w:trPr>
          <w:trHeight w:hRule="exact" w:val="1140"/>
        </w:trPr>
        <w:tc>
          <w:tcPr>
            <w:tcW w:type="dxa" w:w="11910"/>
            <w:gridSpan w:val="3"/>
            <w:tcBorders/>
            <w:shd w:fill="f6f6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78" w:after="0"/>
              <w:ind w:left="38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000000"/>
                <w:sz w:val="60"/>
              </w:rPr>
              <w:t>VI SHNU V</w:t>
            </w:r>
          </w:p>
        </w:tc>
      </w:tr>
      <w:tr>
        <w:trPr>
          <w:trHeight w:hRule="exact" w:val="520"/>
        </w:trPr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8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929292"/>
                <w:sz w:val="24"/>
              </w:rPr>
              <w:t xml:space="preserve">F U L L S T A C K </w:t>
            </w:r>
          </w:p>
        </w:tc>
        <w:tc>
          <w:tcPr>
            <w:tcW w:type="dxa" w:w="8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74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929292"/>
                <w:sz w:val="24"/>
              </w:rPr>
              <w:t>D E V E L O P E R</w:t>
            </w:r>
          </w:p>
        </w:tc>
      </w:tr>
      <w:tr>
        <w:trPr>
          <w:trHeight w:hRule="exact" w:val="47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499" cy="1333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" cy="13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1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138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+91 8714413794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</wp:posOffset>
            </wp:positionH>
            <wp:positionV relativeFrom="page">
              <wp:posOffset>2239010</wp:posOffset>
            </wp:positionV>
            <wp:extent cx="172719" cy="17271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19" cy="1727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</wp:posOffset>
            </wp:positionH>
            <wp:positionV relativeFrom="page">
              <wp:posOffset>1452880</wp:posOffset>
            </wp:positionV>
            <wp:extent cx="171450" cy="12382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8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</wp:posOffset>
            </wp:positionH>
            <wp:positionV relativeFrom="page">
              <wp:posOffset>1676400</wp:posOffset>
            </wp:positionV>
            <wp:extent cx="171450" cy="190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</wp:posOffset>
            </wp:positionH>
            <wp:positionV relativeFrom="page">
              <wp:posOffset>1447800</wp:posOffset>
            </wp:positionV>
            <wp:extent cx="6756400" cy="8432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8432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6426200</wp:posOffset>
            </wp:positionH>
            <wp:positionV relativeFrom="page">
              <wp:posOffset>863600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6680200</wp:posOffset>
            </wp:positionH>
            <wp:positionV relativeFrom="page">
              <wp:posOffset>482600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6642100</wp:posOffset>
            </wp:positionH>
            <wp:positionV relativeFrom="page">
              <wp:posOffset>406400</wp:posOffset>
            </wp:positionV>
            <wp:extent cx="381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5455920</wp:posOffset>
            </wp:positionH>
            <wp:positionV relativeFrom="page">
              <wp:posOffset>49530</wp:posOffset>
            </wp:positionV>
            <wp:extent cx="1291589" cy="1291589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1589" cy="1291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977900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11" w:h="16850"/>
          <w:pgMar w:top="0" w:right="0" w:bottom="182" w:left="0" w:header="720" w:footer="720" w:gutter="0"/>
          <w:cols w:space="720" w:num="1" w:equalWidth="0">
            <w:col w:w="11912" w:space="0"/>
          </w:cols>
          <w:docGrid w:linePitch="360"/>
        </w:sectPr>
      </w:pPr>
    </w:p>
    <w:p>
      <w:pPr>
        <w:autoSpaceDN w:val="0"/>
        <w:tabs>
          <w:tab w:pos="940" w:val="left"/>
        </w:tabs>
        <w:autoSpaceDE w:val="0"/>
        <w:widowControl/>
        <w:spacing w:line="319" w:lineRule="auto" w:before="20" w:after="0"/>
        <w:ind w:left="888" w:right="432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vishnusathyanathan</w:t>
          </w:r>
        </w:hyperlink>
      </w:r>
      <w:r>
        <w:rPr>
          <w:rFonts w:ascii="Tahoma" w:hAnsi="Tahoma" w:eastAsia="Tahoma"/>
          <w:b w:val="0"/>
          <w:i w:val="0"/>
          <w:color w:val="000000"/>
          <w:sz w:val="20"/>
        </w:rPr>
        <w:t>@gmail.com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 Bangalore, India</w:t>
      </w:r>
    </w:p>
    <w:p>
      <w:pPr>
        <w:sectPr>
          <w:type w:val="continuous"/>
          <w:pgSz w:w="11911" w:h="16850"/>
          <w:pgMar w:top="0" w:right="0" w:bottom="182" w:left="0" w:header="720" w:footer="720" w:gutter="0"/>
          <w:cols w:space="720" w:num="2" w:equalWidth="0">
            <w:col w:w="4308" w:space="0"/>
            <w:col w:w="7604" w:space="0"/>
            <w:col w:w="11912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4"/>
        <w:ind w:left="536" w:right="1008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Highly motivated and self-taught full-stack developer with a passion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for problem-solving and creating innovative web applications.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Proven track record of success in learning and mastering new </w:t>
      </w:r>
    </w:p>
    <w:p>
      <w:pPr>
        <w:sectPr>
          <w:type w:val="nextColumn"/>
          <w:pgSz w:w="11911" w:h="16850"/>
          <w:pgMar w:top="0" w:right="0" w:bottom="182" w:left="0" w:header="720" w:footer="720" w:gutter="0"/>
          <w:cols w:space="720" w:num="2" w:equalWidth="0">
            <w:col w:w="4308" w:space="0"/>
            <w:col w:w="7604" w:space="0"/>
            <w:col w:w="119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970"/>
        <w:gridCol w:w="3970"/>
        <w:gridCol w:w="3970"/>
      </w:tblGrid>
      <w:tr>
        <w:trPr>
          <w:trHeight w:hRule="exact" w:val="234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0820" cy="1816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1816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>github.com/vishnuvvv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5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technologies on my own. Seeking a challenging role as a MERN </w:t>
            </w:r>
          </w:p>
        </w:tc>
      </w:tr>
      <w:tr>
        <w:trPr>
          <w:trHeight w:hRule="exact" w:val="132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6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stack developer where I can utilize my skills and continue to grow </w:t>
            </w:r>
          </w:p>
        </w:tc>
      </w:tr>
      <w:tr>
        <w:trPr>
          <w:trHeight w:hRule="exact" w:val="128"/>
        </w:trPr>
        <w:tc>
          <w:tcPr>
            <w:tcW w:type="dxa" w:w="3970"/>
            <w:vMerge/>
            <w:tcBorders/>
          </w:tcPr>
          <w:p/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>linkedin.com/in/vishnu-v-0789/</w:t>
            </w:r>
          </w:p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5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and learn while making a positive impact on the company and its </w:t>
            </w:r>
          </w:p>
        </w:tc>
      </w:tr>
    </w:tbl>
    <w:p>
      <w:pPr>
        <w:autoSpaceDN w:val="0"/>
        <w:autoSpaceDE w:val="0"/>
        <w:widowControl/>
        <w:spacing w:line="242" w:lineRule="auto" w:before="8" w:after="218"/>
        <w:ind w:left="0" w:right="6388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clients.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955"/>
        <w:gridCol w:w="5955"/>
      </w:tblGrid>
      <w:tr>
        <w:trPr>
          <w:trHeight w:hRule="exact" w:val="338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12" w:right="0" w:firstLine="0"/>
              <w:jc w:val="left"/>
            </w:pPr>
            <w:r>
              <w:rPr>
                <w:w w:val="101.32129810474537"/>
                <w:rFonts w:ascii="Tahoma" w:hAnsi="Tahoma" w:eastAsia="Tahoma"/>
                <w:b/>
                <w:i w:val="0"/>
                <w:color w:val="000000"/>
                <w:sz w:val="27"/>
              </w:rPr>
              <w:t>S K I L L S</w:t>
            </w:r>
          </w:p>
          <w:p>
            <w:pPr>
              <w:autoSpaceDN w:val="0"/>
              <w:autoSpaceDE w:val="0"/>
              <w:widowControl/>
              <w:spacing w:line="365" w:lineRule="auto" w:before="250" w:after="0"/>
              <w:ind w:left="732" w:right="1296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NODE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EXPRESS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MONGODB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REACT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 xml:space="preserve">JAVASCRIPT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HTML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CSS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>GIT,GIT HUB</w:t>
            </w:r>
          </w:p>
        </w:tc>
        <w:tc>
          <w:tcPr>
            <w:tcW w:type="dxa" w:w="8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14" w:val="left"/>
                <w:tab w:pos="1720" w:val="left"/>
                <w:tab w:pos="1912" w:val="left"/>
              </w:tabs>
              <w:autoSpaceDE w:val="0"/>
              <w:widowControl/>
              <w:spacing w:line="252" w:lineRule="auto" w:before="92" w:after="0"/>
              <w:ind w:left="1386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8"/>
              </w:rPr>
              <w:t xml:space="preserve">P E R S O N A L P R O J E C T S </w:t>
            </w:r>
            <w:r>
              <w:br/>
            </w:r>
            <w:r>
              <w:tab/>
            </w:r>
            <w:r>
              <w:rPr>
                <w:w w:val="98.40367969713712"/>
                <w:rFonts w:ascii="Tahoma" w:hAnsi="Tahoma" w:eastAsia="Tahoma"/>
                <w:b/>
                <w:i w:val="0"/>
                <w:color w:val="000000"/>
                <w:sz w:val="19"/>
              </w:rPr>
              <w:t>BLOG- APP</w:t>
            </w:r>
            <w:r>
              <w:rPr>
                <w:w w:val="98.40367969713712"/>
                <w:rFonts w:ascii="Tahoma" w:hAnsi="Tahoma" w:eastAsia="Tahoma"/>
                <w:b/>
                <w:i w:val="0"/>
                <w:color w:val="000000"/>
                <w:sz w:val="19"/>
              </w:rPr>
              <w:t xml:space="preserve">( MERN- STACK) </w:t>
            </w:r>
            <w:r>
              <w:br/>
            </w:r>
            <w:r>
              <w:tab/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D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plo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y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m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L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nk </w:t>
            </w:r>
            <w:r>
              <w:rPr>
                <w:w w:val="101.80104573567708"/>
                <w:rFonts w:ascii="Trebuchet MS" w:hAnsi="Trebuchet MS" w:eastAsia="Trebuchet MS"/>
                <w:b/>
                <w:i w:val="0"/>
                <w:color w:val="000000"/>
                <w:sz w:val="15"/>
              </w:rPr>
              <w:t>: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-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lo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1"/>
              </w:rPr>
              <w:t>g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a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w w:val="97.46660868326823"/>
                <w:rFonts w:ascii="Trebuchet MS" w:hAnsi="Trebuchet MS" w:eastAsia="Trebuchet MS"/>
                <w:b/>
                <w:i w:val="0"/>
                <w:color w:val="000000"/>
                <w:sz w:val="15"/>
              </w:rPr>
              <w:t>.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o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8"/>
              </w:rPr>
              <w:t>r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d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8"/>
              </w:rPr>
              <w:t>r</w:t>
            </w:r>
            <w:r>
              <w:rPr>
                <w:w w:val="97.46660868326823"/>
                <w:rFonts w:ascii="Trebuchet MS" w:hAnsi="Trebuchet MS" w:eastAsia="Trebuchet MS"/>
                <w:b/>
                <w:i w:val="0"/>
                <w:color w:val="000000"/>
                <w:sz w:val="15"/>
              </w:rPr>
              <w:t>.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c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om </w:t>
            </w:r>
            <w:r>
              <w:br/>
            </w:r>
            <w:r>
              <w:tab/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G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 h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u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L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nk 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(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f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8"/>
              </w:rPr>
              <w:t>r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o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-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d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)</w:t>
            </w:r>
            <w:r>
              <w:rPr>
                <w:w w:val="101.80104573567708"/>
                <w:rFonts w:ascii="Trebuchet MS" w:hAnsi="Trebuchet MS" w:eastAsia="Trebuchet MS"/>
                <w:b/>
                <w:i w:val="0"/>
                <w:color w:val="000000"/>
                <w:sz w:val="15"/>
              </w:rPr>
              <w:t>: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-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1"/>
              </w:rPr>
              <w:t>g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h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u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97.46660868326823"/>
                <w:rFonts w:ascii="Trebuchet MS" w:hAnsi="Trebuchet MS" w:eastAsia="Trebuchet MS"/>
                <w:b/>
                <w:i w:val="0"/>
                <w:color w:val="000000"/>
                <w:sz w:val="15"/>
              </w:rPr>
              <w:t>.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c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om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5"/>
              </w:rPr>
              <w:t>/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v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w w:val="101.00093841552736"/>
                <w:rFonts w:ascii="Trebuchet MS" w:hAnsi="Trebuchet MS" w:eastAsia="Trebuchet MS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hn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uvvv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5"/>
              </w:rPr>
              <w:t>/</w:t>
            </w:r>
            <w:r>
              <w:rPr>
                <w:w w:val="98.43157718056126"/>
                <w:rFonts w:ascii="Trebuchet MS" w:hAnsi="Trebuchet MS" w:eastAsia="Trebuchet MS"/>
                <w:b/>
                <w:i w:val="0"/>
                <w:color w:val="000000"/>
                <w:sz w:val="19"/>
              </w:rPr>
              <w:t>F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8"/>
              </w:rPr>
              <w:t>r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o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d-</w:t>
            </w:r>
            <w:r>
              <w:rPr>
                <w:w w:val="101.00093841552736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lo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1"/>
              </w:rPr>
              <w:t>g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App </w:t>
            </w:r>
            <w:r>
              <w:br/>
            </w:r>
            <w:r>
              <w:tab/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G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 h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u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L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 xml:space="preserve">nk 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(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a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c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k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-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d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)</w:t>
            </w:r>
            <w:r>
              <w:rPr>
                <w:w w:val="101.80104573567708"/>
                <w:rFonts w:ascii="Trebuchet MS" w:hAnsi="Trebuchet MS" w:eastAsia="Trebuchet MS"/>
                <w:b/>
                <w:i w:val="0"/>
                <w:color w:val="000000"/>
                <w:sz w:val="15"/>
              </w:rPr>
              <w:t>: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-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1"/>
              </w:rPr>
              <w:t>g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w w:val="102.44714948866103"/>
                <w:rFonts w:ascii="Trebuchet MS" w:hAnsi="Trebuchet MS" w:eastAsia="Trebuchet M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h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u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97.46660868326823"/>
                <w:rFonts w:ascii="Trebuchet MS" w:hAnsi="Trebuchet MS" w:eastAsia="Trebuchet MS"/>
                <w:b/>
                <w:i w:val="0"/>
                <w:color w:val="000000"/>
                <w:sz w:val="15"/>
              </w:rPr>
              <w:t>.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c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om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5"/>
              </w:rPr>
              <w:t>/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v</w:t>
            </w:r>
            <w:r>
              <w:rPr>
                <w:w w:val="102.08687501795151"/>
                <w:rFonts w:ascii="Trebuchet MS" w:hAnsi="Trebuchet MS" w:eastAsia="Trebuchet MS"/>
                <w:b/>
                <w:i w:val="0"/>
                <w:color w:val="000000"/>
                <w:sz w:val="17"/>
              </w:rPr>
              <w:t>i</w:t>
            </w:r>
            <w:r>
              <w:rPr>
                <w:w w:val="101.00093841552736"/>
                <w:rFonts w:ascii="Trebuchet MS" w:hAnsi="Trebuchet MS" w:eastAsia="Trebuchet MS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hn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uvvv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5"/>
              </w:rPr>
              <w:t>/</w:t>
            </w:r>
            <w:r>
              <w:rPr>
                <w:w w:val="101.00093841552736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</w:t>
            </w:r>
            <w:r>
              <w:rPr>
                <w:w w:val="102.45322177284642"/>
                <w:rFonts w:ascii="Trebuchet MS" w:hAnsi="Trebuchet MS" w:eastAsia="Trebuchet MS"/>
                <w:b/>
                <w:i w:val="0"/>
                <w:color w:val="000000"/>
                <w:sz w:val="19"/>
              </w:rPr>
              <w:t>a</w:t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c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k</w:t>
            </w:r>
            <w:r>
              <w:rPr>
                <w:w w:val="101.12765462774979"/>
                <w:rFonts w:ascii="Trebuchet MS" w:hAnsi="Trebuchet MS" w:eastAsia="Trebuchet MS"/>
                <w:b/>
                <w:i w:val="0"/>
                <w:color w:val="000000"/>
                <w:sz w:val="19"/>
              </w:rPr>
              <w:t>e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19"/>
              </w:rPr>
              <w:t>n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0"/>
              </w:rPr>
              <w:t>d-</w:t>
            </w:r>
            <w:r>
              <w:tab/>
            </w:r>
            <w:r>
              <w:rPr>
                <w:w w:val="98.5692024230957"/>
                <w:rFonts w:ascii="Trebuchet MS" w:hAnsi="Trebuchet MS" w:eastAsia="Trebuchet MS"/>
                <w:b/>
                <w:i w:val="0"/>
                <w:color w:val="000000"/>
                <w:sz w:val="20"/>
              </w:rPr>
              <w:t>Blog-App</w:t>
            </w:r>
          </w:p>
          <w:p>
            <w:pPr>
              <w:autoSpaceDN w:val="0"/>
              <w:autoSpaceDE w:val="0"/>
              <w:widowControl/>
              <w:spacing w:line="252" w:lineRule="auto" w:before="186" w:after="0"/>
              <w:ind w:left="2078" w:right="576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9"/>
              </w:rPr>
              <w:t xml:space="preserve">Technologies Used :-Node JS, Express JS,Mongo DB, React JS,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9"/>
              </w:rPr>
              <w:t xml:space="preserve">Material UI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9"/>
              </w:rPr>
              <w:t xml:space="preserve">Libraries Used :-bcrypt, Jwt, axios, dotenv, redux, cors, Nodemon,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9"/>
              </w:rPr>
              <w:t xml:space="preserve">Mongoose,Material UI icon, React-router-dom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9"/>
              </w:rPr>
              <w:t xml:space="preserve">It's a social media platform multiple users can create account and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0"/>
        <w:ind w:left="0" w:right="0"/>
      </w:pPr>
    </w:p>
    <w:p>
      <w:pPr>
        <w:sectPr>
          <w:type w:val="continuous"/>
          <w:pgSz w:w="11911" w:h="16850"/>
          <w:pgMar w:top="0" w:right="0" w:bottom="182" w:left="0" w:header="720" w:footer="720" w:gutter="0"/>
          <w:cols w:space="720" w:num="1" w:equalWidth="0">
            <w:col w:w="11912" w:space="0"/>
            <w:col w:w="4308" w:space="0"/>
            <w:col w:w="7604" w:space="0"/>
            <w:col w:w="11912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center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BOOT STRAP ,MUI(BASICS) </w:t>
      </w:r>
    </w:p>
    <w:p>
      <w:pPr>
        <w:sectPr>
          <w:type w:val="continuous"/>
          <w:pgSz w:w="11911" w:h="16850"/>
          <w:pgMar w:top="0" w:right="0" w:bottom="182" w:left="0" w:header="720" w:footer="720" w:gutter="0"/>
          <w:cols w:space="720" w:num="2" w:equalWidth="0">
            <w:col w:w="4348" w:space="0"/>
            <w:col w:w="7564" w:space="0"/>
            <w:col w:w="11912" w:space="0"/>
            <w:col w:w="4308" w:space="0"/>
            <w:col w:w="7604" w:space="0"/>
            <w:col w:w="11912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150" w:right="864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9"/>
        </w:rPr>
        <w:t xml:space="preserve">people can publish their blogs also they can update and remove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the existing blogs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front end form validation added and authentication added using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redux </w:t>
      </w:r>
    </w:p>
    <w:p>
      <w:pPr>
        <w:autoSpaceDN w:val="0"/>
        <w:autoSpaceDE w:val="0"/>
        <w:widowControl/>
        <w:spacing w:line="250" w:lineRule="auto" w:before="176" w:after="36"/>
        <w:ind w:left="986" w:right="0" w:firstLine="0"/>
        <w:jc w:val="left"/>
      </w:pPr>
      <w:r>
        <w:rPr>
          <w:w w:val="101.02830184133428"/>
          <w:rFonts w:ascii="Tahoma" w:hAnsi="Tahoma" w:eastAsia="Tahoma"/>
          <w:b/>
          <w:i w:val="0"/>
          <w:color w:val="000000"/>
          <w:sz w:val="19"/>
        </w:rPr>
        <w:t>BOOK STORE APP ( MERN- STACK)</w:t>
      </w:r>
    </w:p>
    <w:p>
      <w:pPr>
        <w:sectPr>
          <w:type w:val="nextColumn"/>
          <w:pgSz w:w="11911" w:h="16850"/>
          <w:pgMar w:top="0" w:right="0" w:bottom="182" w:left="0" w:header="720" w:footer="720" w:gutter="0"/>
          <w:cols w:space="720" w:num="2" w:equalWidth="0">
            <w:col w:w="4348" w:space="0"/>
            <w:col w:w="7564" w:space="0"/>
            <w:col w:w="11912" w:space="0"/>
            <w:col w:w="4308" w:space="0"/>
            <w:col w:w="7604" w:space="0"/>
            <w:col w:w="11912" w:space="0"/>
          </w:cols>
          <w:docGrid w:linePitch="360"/>
        </w:sectPr>
      </w:pPr>
    </w:p>
    <w:p>
      <w:pPr>
        <w:autoSpaceDN w:val="0"/>
        <w:tabs>
          <w:tab w:pos="5134" w:val="left"/>
        </w:tabs>
        <w:autoSpaceDE w:val="0"/>
        <w:widowControl/>
        <w:spacing w:line="240" w:lineRule="auto" w:before="0" w:after="204"/>
        <w:ind w:left="394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8"/>
        </w:rPr>
        <w:t xml:space="preserve">E D U C A T </w:t>
      </w:r>
      <w:r>
        <w:rPr>
          <w:w w:val="101.32129810474537"/>
          <w:rFonts w:ascii="Tahoma" w:hAnsi="Tahoma" w:eastAsia="Tahoma"/>
          <w:b/>
          <w:i w:val="0"/>
          <w:color w:val="000000"/>
          <w:sz w:val="27"/>
        </w:rPr>
        <w:t xml:space="preserve">I </w:t>
      </w:r>
      <w:r>
        <w:rPr>
          <w:rFonts w:ascii="Tahoma" w:hAnsi="Tahoma" w:eastAsia="Tahoma"/>
          <w:b/>
          <w:i w:val="0"/>
          <w:color w:val="000000"/>
          <w:sz w:val="28"/>
        </w:rPr>
        <w:t xml:space="preserve">O N </w:t>
      </w:r>
      <w:r>
        <w:tab/>
      </w: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Deployment Link :- storebooks.onrender.com </w:t>
      </w:r>
    </w:p>
    <w:p>
      <w:pPr>
        <w:sectPr>
          <w:type w:val="continuous"/>
          <w:pgSz w:w="11911" w:h="16850"/>
          <w:pgMar w:top="0" w:right="0" w:bottom="182" w:left="0" w:header="720" w:footer="720" w:gutter="0"/>
          <w:cols w:space="720" w:num="1" w:equalWidth="0">
            <w:col w:w="11912" w:space="0"/>
            <w:col w:w="4348" w:space="0"/>
            <w:col w:w="7564" w:space="0"/>
            <w:col w:w="11912" w:space="0"/>
            <w:col w:w="4308" w:space="0"/>
            <w:col w:w="7604" w:space="0"/>
            <w:col w:w="11912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752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POST GRADUATION </w:t>
      </w:r>
    </w:p>
    <w:p>
      <w:pPr>
        <w:autoSpaceDN w:val="0"/>
        <w:autoSpaceDE w:val="0"/>
        <w:widowControl/>
        <w:spacing w:line="257" w:lineRule="auto" w:before="128" w:after="0"/>
        <w:ind w:left="710" w:right="432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0"/>
        </w:rPr>
        <w:t xml:space="preserve">Nehru arts and science college 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Coimbatore(Tamilnadu)</w:t>
      </w:r>
    </w:p>
    <w:p>
      <w:pPr>
        <w:autoSpaceDN w:val="0"/>
        <w:autoSpaceDE w:val="0"/>
        <w:widowControl/>
        <w:spacing w:line="264" w:lineRule="auto" w:before="152" w:after="0"/>
        <w:ind w:left="728" w:right="576" w:firstLine="0"/>
        <w:jc w:val="left"/>
      </w:pPr>
      <w:r>
        <w:rPr>
          <w:rFonts w:ascii="Trebuchet MS" w:hAnsi="Trebuchet MS" w:eastAsia="Trebuchet MS"/>
          <w:b/>
          <w:i w:val="0"/>
          <w:color w:val="000000"/>
          <w:sz w:val="20"/>
        </w:rPr>
        <w:t xml:space="preserve">Course : M.sc. Electronics and 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 xml:space="preserve">communication systems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0"/>
        </w:rPr>
        <w:t>2016-2018</w:t>
      </w:r>
    </w:p>
    <w:p>
      <w:pPr>
        <w:autoSpaceDN w:val="0"/>
        <w:autoSpaceDE w:val="0"/>
        <w:widowControl/>
        <w:spacing w:line="242" w:lineRule="auto" w:before="272" w:after="0"/>
        <w:ind w:left="770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GRADUATION </w:t>
      </w:r>
    </w:p>
    <w:p>
      <w:pPr>
        <w:autoSpaceDN w:val="0"/>
        <w:autoSpaceDE w:val="0"/>
        <w:widowControl/>
        <w:spacing w:line="245" w:lineRule="auto" w:before="148" w:after="0"/>
        <w:ind w:left="710" w:right="432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0"/>
        </w:rPr>
        <w:t xml:space="preserve">Gems Arts And Science College </w:t>
      </w:r>
      <w:r>
        <w:rPr>
          <w:w w:val="98.77148796530331"/>
          <w:rFonts w:ascii="Trebuchet MS" w:hAnsi="Trebuchet MS" w:eastAsia="Trebuchet MS"/>
          <w:b w:val="0"/>
          <w:i w:val="0"/>
          <w:color w:val="000000"/>
          <w:sz w:val="17"/>
        </w:rPr>
        <w:t>(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>M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l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52821713402157"/>
          <w:rFonts w:ascii="Trebuchet MS" w:hAnsi="Trebuchet MS" w:eastAsia="Trebuchet MS"/>
          <w:b w:val="0"/>
          <w:i w:val="0"/>
          <w:color w:val="000000"/>
          <w:sz w:val="21"/>
        </w:rPr>
        <w:t>ppu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r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52821713402157"/>
          <w:rFonts w:ascii="Trebuchet MS" w:hAnsi="Trebuchet MS" w:eastAsia="Trebuchet MS"/>
          <w:b w:val="0"/>
          <w:i w:val="0"/>
          <w:color w:val="000000"/>
          <w:sz w:val="21"/>
        </w:rPr>
        <w:t>m</w:t>
      </w:r>
      <w:r>
        <w:rPr>
          <w:w w:val="103.31635157267252"/>
          <w:rFonts w:ascii="Trebuchet MS" w:hAnsi="Trebuchet MS" w:eastAsia="Trebuchet MS"/>
          <w:b w:val="0"/>
          <w:i w:val="0"/>
          <w:color w:val="000000"/>
          <w:sz w:val="15"/>
        </w:rPr>
        <w:t>,</w:t>
      </w:r>
      <w:r>
        <w:rPr>
          <w:rFonts w:ascii="Trebuchet MS" w:hAnsi="Trebuchet MS" w:eastAsia="Trebuchet MS"/>
          <w:b w:val="0"/>
          <w:i w:val="0"/>
          <w:color w:val="000000"/>
          <w:sz w:val="21"/>
        </w:rPr>
        <w:t>K</w:t>
      </w:r>
      <w:r>
        <w:rPr>
          <w:w w:val="102.18591690063477"/>
          <w:rFonts w:ascii="Trebuchet MS" w:hAnsi="Trebuchet MS" w:eastAsia="Trebuchet MS"/>
          <w:b w:val="0"/>
          <w:i w:val="0"/>
          <w:color w:val="000000"/>
          <w:sz w:val="20"/>
        </w:rPr>
        <w:t>e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r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l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77148796530331"/>
          <w:rFonts w:ascii="Trebuchet MS" w:hAnsi="Trebuchet MS" w:eastAsia="Trebuchet MS"/>
          <w:b w:val="0"/>
          <w:i w:val="0"/>
          <w:color w:val="000000"/>
          <w:sz w:val="17"/>
        </w:rPr>
        <w:t>)</w:t>
      </w:r>
    </w:p>
    <w:p>
      <w:pPr>
        <w:autoSpaceDN w:val="0"/>
        <w:autoSpaceDE w:val="0"/>
        <w:widowControl/>
        <w:spacing w:line="245" w:lineRule="auto" w:before="120" w:after="0"/>
        <w:ind w:left="744" w:right="1008" w:hanging="16"/>
        <w:jc w:val="left"/>
      </w:pPr>
      <w:r>
        <w:rPr>
          <w:rFonts w:ascii="Trebuchet MS" w:hAnsi="Trebuchet MS" w:eastAsia="Trebuchet MS"/>
          <w:b/>
          <w:i w:val="0"/>
          <w:color w:val="000000"/>
          <w:sz w:val="20"/>
        </w:rPr>
        <w:t xml:space="preserve">Course : B.sc. Electronics </w:t>
      </w:r>
      <w:r>
        <w:rPr>
          <w:rFonts w:ascii="Tahoma" w:hAnsi="Tahoma" w:eastAsia="Tahoma"/>
          <w:b w:val="0"/>
          <w:i w:val="0"/>
          <w:color w:val="000000"/>
          <w:sz w:val="20"/>
        </w:rPr>
        <w:t>2013-2016</w:t>
      </w:r>
    </w:p>
    <w:p>
      <w:pPr>
        <w:autoSpaceDN w:val="0"/>
        <w:autoSpaceDE w:val="0"/>
        <w:widowControl/>
        <w:spacing w:line="240" w:lineRule="auto" w:before="316" w:after="0"/>
        <w:ind w:left="788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PLUS TWO </w:t>
      </w:r>
    </w:p>
    <w:p>
      <w:pPr>
        <w:autoSpaceDN w:val="0"/>
        <w:autoSpaceDE w:val="0"/>
        <w:widowControl/>
        <w:spacing w:line="245" w:lineRule="auto" w:before="162" w:after="0"/>
        <w:ind w:left="710" w:right="576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0"/>
        </w:rPr>
        <w:t xml:space="preserve">GVHS School Makkaraparamba </w:t>
      </w:r>
      <w:r>
        <w:rPr>
          <w:w w:val="98.77148796530331"/>
          <w:rFonts w:ascii="Trebuchet MS" w:hAnsi="Trebuchet MS" w:eastAsia="Trebuchet MS"/>
          <w:b w:val="0"/>
          <w:i w:val="0"/>
          <w:color w:val="000000"/>
          <w:sz w:val="17"/>
        </w:rPr>
        <w:t>(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>M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l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52821713402157"/>
          <w:rFonts w:ascii="Trebuchet MS" w:hAnsi="Trebuchet MS" w:eastAsia="Trebuchet MS"/>
          <w:b w:val="0"/>
          <w:i w:val="0"/>
          <w:color w:val="000000"/>
          <w:sz w:val="21"/>
        </w:rPr>
        <w:t>ppu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r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52821713402157"/>
          <w:rFonts w:ascii="Trebuchet MS" w:hAnsi="Trebuchet MS" w:eastAsia="Trebuchet MS"/>
          <w:b w:val="0"/>
          <w:i w:val="0"/>
          <w:color w:val="000000"/>
          <w:sz w:val="21"/>
        </w:rPr>
        <w:t>m</w:t>
      </w:r>
      <w:r>
        <w:rPr>
          <w:w w:val="103.31635157267252"/>
          <w:rFonts w:ascii="Trebuchet MS" w:hAnsi="Trebuchet MS" w:eastAsia="Trebuchet MS"/>
          <w:b w:val="0"/>
          <w:i w:val="0"/>
          <w:color w:val="000000"/>
          <w:sz w:val="15"/>
        </w:rPr>
        <w:t>,</w:t>
      </w:r>
      <w:r>
        <w:rPr>
          <w:rFonts w:ascii="Trebuchet MS" w:hAnsi="Trebuchet MS" w:eastAsia="Trebuchet MS"/>
          <w:b w:val="0"/>
          <w:i w:val="0"/>
          <w:color w:val="000000"/>
          <w:sz w:val="21"/>
        </w:rPr>
        <w:t>K</w:t>
      </w:r>
      <w:r>
        <w:rPr>
          <w:w w:val="102.18591690063477"/>
          <w:rFonts w:ascii="Trebuchet MS" w:hAnsi="Trebuchet MS" w:eastAsia="Trebuchet MS"/>
          <w:b w:val="0"/>
          <w:i w:val="0"/>
          <w:color w:val="000000"/>
          <w:sz w:val="20"/>
        </w:rPr>
        <w:t>e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r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l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77148796530331"/>
          <w:rFonts w:ascii="Trebuchet MS" w:hAnsi="Trebuchet MS" w:eastAsia="Trebuchet MS"/>
          <w:b w:val="0"/>
          <w:i w:val="0"/>
          <w:color w:val="000000"/>
          <w:sz w:val="17"/>
        </w:rPr>
        <w:t>)</w:t>
      </w:r>
    </w:p>
    <w:p>
      <w:pPr>
        <w:autoSpaceDN w:val="0"/>
        <w:autoSpaceDE w:val="0"/>
        <w:widowControl/>
        <w:spacing w:line="259" w:lineRule="auto" w:before="98" w:after="0"/>
        <w:ind w:left="710" w:right="1872" w:firstLine="0"/>
        <w:jc w:val="left"/>
      </w:pPr>
      <w:r>
        <w:rPr>
          <w:rFonts w:ascii="Trebuchet MS" w:hAnsi="Trebuchet MS" w:eastAsia="Trebuchet MS"/>
          <w:b/>
          <w:i w:val="0"/>
          <w:color w:val="000000"/>
          <w:sz w:val="20"/>
        </w:rPr>
        <w:t xml:space="preserve">Course : Science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0"/>
        </w:rPr>
        <w:t>2011-2013</w:t>
      </w:r>
    </w:p>
    <w:p>
      <w:pPr>
        <w:autoSpaceDN w:val="0"/>
        <w:autoSpaceDE w:val="0"/>
        <w:widowControl/>
        <w:spacing w:line="247" w:lineRule="auto" w:before="230" w:after="0"/>
        <w:ind w:left="770" w:right="0" w:firstLine="0"/>
        <w:jc w:val="left"/>
      </w:pPr>
      <w:r>
        <w:rPr>
          <w:w w:val="101.73189980643136"/>
          <w:rFonts w:ascii="Tahoma" w:hAnsi="Tahoma" w:eastAsia="Tahoma"/>
          <w:b/>
          <w:i w:val="0"/>
          <w:color w:val="000000"/>
          <w:sz w:val="21"/>
        </w:rPr>
        <w:t>SSLC(10th)</w:t>
      </w:r>
    </w:p>
    <w:p>
      <w:pPr>
        <w:autoSpaceDN w:val="0"/>
        <w:autoSpaceDE w:val="0"/>
        <w:widowControl/>
        <w:spacing w:line="257" w:lineRule="auto" w:before="112" w:after="0"/>
        <w:ind w:left="710" w:right="576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0"/>
        </w:rPr>
        <w:t xml:space="preserve">GVHS School Makkaraparamba </w:t>
      </w:r>
      <w:r>
        <w:rPr>
          <w:w w:val="98.77148796530331"/>
          <w:rFonts w:ascii="Trebuchet MS" w:hAnsi="Trebuchet MS" w:eastAsia="Trebuchet MS"/>
          <w:b w:val="0"/>
          <w:i w:val="0"/>
          <w:color w:val="000000"/>
          <w:sz w:val="17"/>
        </w:rPr>
        <w:t>(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>M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l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52821713402157"/>
          <w:rFonts w:ascii="Trebuchet MS" w:hAnsi="Trebuchet MS" w:eastAsia="Trebuchet MS"/>
          <w:b w:val="0"/>
          <w:i w:val="0"/>
          <w:color w:val="000000"/>
          <w:sz w:val="21"/>
        </w:rPr>
        <w:t>ppu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r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52821713402157"/>
          <w:rFonts w:ascii="Trebuchet MS" w:hAnsi="Trebuchet MS" w:eastAsia="Trebuchet MS"/>
          <w:b w:val="0"/>
          <w:i w:val="0"/>
          <w:color w:val="000000"/>
          <w:sz w:val="21"/>
        </w:rPr>
        <w:t>m</w:t>
      </w:r>
      <w:r>
        <w:rPr>
          <w:w w:val="103.31635157267252"/>
          <w:rFonts w:ascii="Trebuchet MS" w:hAnsi="Trebuchet MS" w:eastAsia="Trebuchet MS"/>
          <w:b w:val="0"/>
          <w:i w:val="0"/>
          <w:color w:val="000000"/>
          <w:sz w:val="15"/>
        </w:rPr>
        <w:t>,</w:t>
      </w:r>
      <w:r>
        <w:rPr>
          <w:rFonts w:ascii="Trebuchet MS" w:hAnsi="Trebuchet MS" w:eastAsia="Trebuchet MS"/>
          <w:b w:val="0"/>
          <w:i w:val="0"/>
          <w:color w:val="000000"/>
          <w:sz w:val="21"/>
        </w:rPr>
        <w:t>K</w:t>
      </w:r>
      <w:r>
        <w:rPr>
          <w:w w:val="102.18591690063477"/>
          <w:rFonts w:ascii="Trebuchet MS" w:hAnsi="Trebuchet MS" w:eastAsia="Trebuchet MS"/>
          <w:b w:val="0"/>
          <w:i w:val="0"/>
          <w:color w:val="000000"/>
          <w:sz w:val="20"/>
        </w:rPr>
        <w:t>e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r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rFonts w:ascii="Trebuchet MS" w:hAnsi="Trebuchet MS" w:eastAsia="Trebuchet MS"/>
          <w:b w:val="0"/>
          <w:i w:val="0"/>
          <w:color w:val="000000"/>
          <w:sz w:val="19"/>
        </w:rPr>
        <w:t>l</w:t>
      </w:r>
      <w:r>
        <w:rPr>
          <w:rFonts w:ascii="Trebuchet MS" w:hAnsi="Trebuchet MS" w:eastAsia="Trebuchet MS"/>
          <w:b w:val="0"/>
          <w:i w:val="0"/>
          <w:color w:val="000000"/>
          <w:sz w:val="20"/>
        </w:rPr>
        <w:t>a</w:t>
      </w:r>
      <w:r>
        <w:rPr>
          <w:w w:val="98.77148796530331"/>
          <w:rFonts w:ascii="Trebuchet MS" w:hAnsi="Trebuchet MS" w:eastAsia="Trebuchet MS"/>
          <w:b w:val="0"/>
          <w:i w:val="0"/>
          <w:color w:val="000000"/>
          <w:sz w:val="17"/>
        </w:rPr>
        <w:t xml:space="preserve">)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0"/>
        </w:rPr>
        <w:t>2011</w:t>
      </w:r>
    </w:p>
    <w:p>
      <w:pPr>
        <w:sectPr>
          <w:type w:val="continuous"/>
          <w:pgSz w:w="11911" w:h="16850"/>
          <w:pgMar w:top="0" w:right="0" w:bottom="182" w:left="0" w:header="720" w:footer="720" w:gutter="0"/>
          <w:cols w:space="720" w:num="2" w:equalWidth="0">
            <w:col w:w="4306" w:space="0"/>
            <w:col w:w="7606" w:space="0"/>
            <w:col w:w="11912" w:space="0"/>
            <w:col w:w="4348" w:space="0"/>
            <w:col w:w="7564" w:space="0"/>
            <w:col w:w="11912" w:space="0"/>
            <w:col w:w="4308" w:space="0"/>
            <w:col w:w="7604" w:space="0"/>
            <w:col w:w="1191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auto" w:before="0" w:after="0"/>
        <w:ind w:left="828" w:right="0" w:firstLine="0"/>
        <w:jc w:val="left"/>
      </w:pP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G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 h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u</w:t>
      </w:r>
      <w:r>
        <w:rPr>
          <w:w w:val="98.5692024230957"/>
          <w:rFonts w:ascii="Trebuchet MS" w:hAnsi="Trebuchet MS" w:eastAsia="Trebuchet MS"/>
          <w:b/>
          <w:i w:val="0"/>
          <w:color w:val="000000"/>
          <w:sz w:val="20"/>
        </w:rPr>
        <w:t>b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L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nk 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(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f</w:t>
      </w:r>
      <w:r>
        <w:rPr>
          <w:rFonts w:ascii="Trebuchet MS" w:hAnsi="Trebuchet MS" w:eastAsia="Trebuchet MS"/>
          <w:b/>
          <w:i w:val="0"/>
          <w:color w:val="000000"/>
          <w:sz w:val="18"/>
        </w:rPr>
        <w:t>r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n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>-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e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n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>d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)</w:t>
      </w:r>
      <w:r>
        <w:rPr>
          <w:w w:val="101.80104573567708"/>
          <w:rFonts w:ascii="Trebuchet MS" w:hAnsi="Trebuchet MS" w:eastAsia="Trebuchet MS"/>
          <w:b/>
          <w:i w:val="0"/>
          <w:color w:val="000000"/>
          <w:sz w:val="15"/>
        </w:rPr>
        <w:t>: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>-</w:t>
      </w:r>
      <w:r>
        <w:rPr>
          <w:rFonts w:ascii="Trebuchet MS" w:hAnsi="Trebuchet MS" w:eastAsia="Trebuchet MS"/>
          <w:b/>
          <w:i w:val="0"/>
          <w:color w:val="000000"/>
          <w:sz w:val="21"/>
        </w:rPr>
        <w:t>g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h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u</w:t>
      </w:r>
      <w:r>
        <w:rPr>
          <w:w w:val="98.5692024230957"/>
          <w:rFonts w:ascii="Trebuchet MS" w:hAnsi="Trebuchet MS" w:eastAsia="Trebuchet MS"/>
          <w:b/>
          <w:i w:val="0"/>
          <w:color w:val="000000"/>
          <w:sz w:val="20"/>
        </w:rPr>
        <w:t>b</w:t>
      </w:r>
      <w:r>
        <w:rPr>
          <w:w w:val="97.46660868326823"/>
          <w:rFonts w:ascii="Trebuchet MS" w:hAnsi="Trebuchet MS" w:eastAsia="Trebuchet MS"/>
          <w:b/>
          <w:i w:val="0"/>
          <w:color w:val="000000"/>
          <w:sz w:val="15"/>
        </w:rPr>
        <w:t>.</w:t>
      </w:r>
      <w:r>
        <w:rPr>
          <w:w w:val="98.5692024230957"/>
          <w:rFonts w:ascii="Trebuchet MS" w:hAnsi="Trebuchet MS" w:eastAsia="Trebuchet MS"/>
          <w:b/>
          <w:i w:val="0"/>
          <w:color w:val="000000"/>
          <w:sz w:val="20"/>
        </w:rPr>
        <w:t>c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om</w:t>
      </w:r>
      <w:r>
        <w:rPr>
          <w:rFonts w:ascii="Trebuchet MS" w:hAnsi="Trebuchet MS" w:eastAsia="Trebuchet MS"/>
          <w:b/>
          <w:i w:val="0"/>
          <w:color w:val="000000"/>
          <w:sz w:val="25"/>
        </w:rPr>
        <w:t>/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v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w w:val="101.00093841552736"/>
          <w:rFonts w:ascii="Trebuchet MS" w:hAnsi="Trebuchet MS" w:eastAsia="Trebuchet MS"/>
          <w:b/>
          <w:i w:val="0"/>
          <w:color w:val="000000"/>
          <w:sz w:val="20"/>
        </w:rPr>
        <w:t>s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hn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uvvv</w:t>
      </w:r>
      <w:r>
        <w:rPr>
          <w:rFonts w:ascii="Trebuchet MS" w:hAnsi="Trebuchet MS" w:eastAsia="Trebuchet MS"/>
          <w:b/>
          <w:i w:val="0"/>
          <w:color w:val="000000"/>
          <w:sz w:val="25"/>
        </w:rPr>
        <w:t>/</w:t>
      </w:r>
      <w:r>
        <w:rPr>
          <w:w w:val="101.00093841552736"/>
          <w:rFonts w:ascii="Trebuchet MS" w:hAnsi="Trebuchet MS" w:eastAsia="Trebuchet MS"/>
          <w:b/>
          <w:i w:val="0"/>
          <w:color w:val="000000"/>
          <w:sz w:val="20"/>
        </w:rPr>
        <w:t>B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oo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k</w:t>
      </w:r>
      <w:r>
        <w:rPr>
          <w:w w:val="101.00093841552736"/>
          <w:rFonts w:ascii="Trebuchet MS" w:hAnsi="Trebuchet MS" w:eastAsia="Trebuchet MS"/>
          <w:b/>
          <w:i w:val="0"/>
          <w:color w:val="000000"/>
          <w:sz w:val="20"/>
        </w:rPr>
        <w:t>s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</w:t>
      </w:r>
      <w:r>
        <w:rPr>
          <w:rFonts w:ascii="Trebuchet MS" w:hAnsi="Trebuchet MS" w:eastAsia="Trebuchet MS"/>
          <w:b/>
          <w:i w:val="0"/>
          <w:color w:val="000000"/>
          <w:sz w:val="18"/>
        </w:rPr>
        <w:t>r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e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 xml:space="preserve">- </w:t>
      </w:r>
    </w:p>
    <w:p>
      <w:pPr>
        <w:autoSpaceDN w:val="0"/>
        <w:autoSpaceDE w:val="0"/>
        <w:widowControl/>
        <w:spacing w:line="240" w:lineRule="auto" w:before="34" w:after="0"/>
        <w:ind w:left="828" w:right="0" w:firstLine="0"/>
        <w:jc w:val="left"/>
      </w:pP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app-frontend </w:t>
      </w:r>
    </w:p>
    <w:p>
      <w:pPr>
        <w:autoSpaceDN w:val="0"/>
        <w:autoSpaceDE w:val="0"/>
        <w:widowControl/>
        <w:spacing w:line="180" w:lineRule="auto" w:before="72" w:after="0"/>
        <w:ind w:left="828" w:right="0" w:firstLine="0"/>
        <w:jc w:val="left"/>
      </w:pP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G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 h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u</w:t>
      </w:r>
      <w:r>
        <w:rPr>
          <w:w w:val="98.5692024230957"/>
          <w:rFonts w:ascii="Trebuchet MS" w:hAnsi="Trebuchet MS" w:eastAsia="Trebuchet MS"/>
          <w:b/>
          <w:i w:val="0"/>
          <w:color w:val="000000"/>
          <w:sz w:val="20"/>
        </w:rPr>
        <w:t>b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L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nk 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(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f</w:t>
      </w:r>
      <w:r>
        <w:rPr>
          <w:rFonts w:ascii="Trebuchet MS" w:hAnsi="Trebuchet MS" w:eastAsia="Trebuchet MS"/>
          <w:b/>
          <w:i w:val="0"/>
          <w:color w:val="000000"/>
          <w:sz w:val="18"/>
        </w:rPr>
        <w:t>r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n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>-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e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n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>d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)</w:t>
      </w:r>
      <w:r>
        <w:rPr>
          <w:w w:val="101.80104573567708"/>
          <w:rFonts w:ascii="Trebuchet MS" w:hAnsi="Trebuchet MS" w:eastAsia="Trebuchet MS"/>
          <w:b/>
          <w:i w:val="0"/>
          <w:color w:val="000000"/>
          <w:sz w:val="15"/>
        </w:rPr>
        <w:t>: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>-</w:t>
      </w:r>
      <w:r>
        <w:rPr>
          <w:rFonts w:ascii="Trebuchet MS" w:hAnsi="Trebuchet MS" w:eastAsia="Trebuchet MS"/>
          <w:b/>
          <w:i w:val="0"/>
          <w:color w:val="000000"/>
          <w:sz w:val="21"/>
        </w:rPr>
        <w:t>g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h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u</w:t>
      </w:r>
      <w:r>
        <w:rPr>
          <w:w w:val="98.5692024230957"/>
          <w:rFonts w:ascii="Trebuchet MS" w:hAnsi="Trebuchet MS" w:eastAsia="Trebuchet MS"/>
          <w:b/>
          <w:i w:val="0"/>
          <w:color w:val="000000"/>
          <w:sz w:val="20"/>
        </w:rPr>
        <w:t>b</w:t>
      </w:r>
      <w:r>
        <w:rPr>
          <w:w w:val="97.46660868326823"/>
          <w:rFonts w:ascii="Trebuchet MS" w:hAnsi="Trebuchet MS" w:eastAsia="Trebuchet MS"/>
          <w:b/>
          <w:i w:val="0"/>
          <w:color w:val="000000"/>
          <w:sz w:val="15"/>
        </w:rPr>
        <w:t>.</w:t>
      </w:r>
      <w:r>
        <w:rPr>
          <w:w w:val="98.5692024230957"/>
          <w:rFonts w:ascii="Trebuchet MS" w:hAnsi="Trebuchet MS" w:eastAsia="Trebuchet MS"/>
          <w:b/>
          <w:i w:val="0"/>
          <w:color w:val="000000"/>
          <w:sz w:val="20"/>
        </w:rPr>
        <w:t>c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om</w:t>
      </w:r>
      <w:r>
        <w:rPr>
          <w:rFonts w:ascii="Trebuchet MS" w:hAnsi="Trebuchet MS" w:eastAsia="Trebuchet MS"/>
          <w:b/>
          <w:i w:val="0"/>
          <w:color w:val="000000"/>
          <w:sz w:val="25"/>
        </w:rPr>
        <w:t>/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v</w:t>
      </w:r>
      <w:r>
        <w:rPr>
          <w:w w:val="102.08687501795151"/>
          <w:rFonts w:ascii="Trebuchet MS" w:hAnsi="Trebuchet MS" w:eastAsia="Trebuchet MS"/>
          <w:b/>
          <w:i w:val="0"/>
          <w:color w:val="000000"/>
          <w:sz w:val="17"/>
        </w:rPr>
        <w:t>i</w:t>
      </w:r>
      <w:r>
        <w:rPr>
          <w:w w:val="101.00093841552736"/>
          <w:rFonts w:ascii="Trebuchet MS" w:hAnsi="Trebuchet MS" w:eastAsia="Trebuchet MS"/>
          <w:b/>
          <w:i w:val="0"/>
          <w:color w:val="000000"/>
          <w:sz w:val="20"/>
        </w:rPr>
        <w:t>s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hn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uvvv</w:t>
      </w:r>
      <w:r>
        <w:rPr>
          <w:rFonts w:ascii="Trebuchet MS" w:hAnsi="Trebuchet MS" w:eastAsia="Trebuchet MS"/>
          <w:b/>
          <w:i w:val="0"/>
          <w:color w:val="000000"/>
          <w:sz w:val="25"/>
        </w:rPr>
        <w:t>/</w:t>
      </w:r>
      <w:r>
        <w:rPr>
          <w:w w:val="101.00093841552736"/>
          <w:rFonts w:ascii="Trebuchet MS" w:hAnsi="Trebuchet MS" w:eastAsia="Trebuchet MS"/>
          <w:b/>
          <w:i w:val="0"/>
          <w:color w:val="000000"/>
          <w:sz w:val="20"/>
        </w:rPr>
        <w:t>B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oo</w:t>
      </w:r>
      <w:r>
        <w:rPr>
          <w:rFonts w:ascii="Trebuchet MS" w:hAnsi="Trebuchet MS" w:eastAsia="Trebuchet MS"/>
          <w:b/>
          <w:i w:val="0"/>
          <w:color w:val="000000"/>
          <w:sz w:val="19"/>
        </w:rPr>
        <w:t>k</w:t>
      </w:r>
      <w:r>
        <w:rPr>
          <w:w w:val="101.00093841552736"/>
          <w:rFonts w:ascii="Trebuchet MS" w:hAnsi="Trebuchet MS" w:eastAsia="Trebuchet MS"/>
          <w:b/>
          <w:i w:val="0"/>
          <w:color w:val="000000"/>
          <w:sz w:val="20"/>
        </w:rPr>
        <w:t>s</w:t>
      </w:r>
      <w:r>
        <w:rPr>
          <w:w w:val="102.44714948866103"/>
          <w:rFonts w:ascii="Trebuchet MS" w:hAnsi="Trebuchet MS" w:eastAsia="Trebuchet MS"/>
          <w:b/>
          <w:i w:val="0"/>
          <w:color w:val="000000"/>
          <w:sz w:val="18"/>
        </w:rPr>
        <w:t>t</w:t>
      </w:r>
      <w:r>
        <w:rPr>
          <w:w w:val="102.45322177284642"/>
          <w:rFonts w:ascii="Trebuchet MS" w:hAnsi="Trebuchet MS" w:eastAsia="Trebuchet MS"/>
          <w:b/>
          <w:i w:val="0"/>
          <w:color w:val="000000"/>
          <w:sz w:val="19"/>
        </w:rPr>
        <w:t>o</w:t>
      </w:r>
      <w:r>
        <w:rPr>
          <w:rFonts w:ascii="Trebuchet MS" w:hAnsi="Trebuchet MS" w:eastAsia="Trebuchet MS"/>
          <w:b/>
          <w:i w:val="0"/>
          <w:color w:val="000000"/>
          <w:sz w:val="18"/>
        </w:rPr>
        <w:t>r</w:t>
      </w:r>
      <w:r>
        <w:rPr>
          <w:w w:val="101.12765462774979"/>
          <w:rFonts w:ascii="Trebuchet MS" w:hAnsi="Trebuchet MS" w:eastAsia="Trebuchet MS"/>
          <w:b/>
          <w:i w:val="0"/>
          <w:color w:val="000000"/>
          <w:sz w:val="19"/>
        </w:rPr>
        <w:t>e</w:t>
      </w:r>
      <w:r>
        <w:rPr>
          <w:rFonts w:ascii="Trebuchet MS" w:hAnsi="Trebuchet MS" w:eastAsia="Trebuchet MS"/>
          <w:b/>
          <w:i w:val="0"/>
          <w:color w:val="000000"/>
          <w:sz w:val="20"/>
        </w:rPr>
        <w:t xml:space="preserve">- </w:t>
      </w:r>
    </w:p>
    <w:p>
      <w:pPr>
        <w:autoSpaceDN w:val="0"/>
        <w:autoSpaceDE w:val="0"/>
        <w:widowControl/>
        <w:spacing w:line="242" w:lineRule="auto" w:before="34" w:after="0"/>
        <w:ind w:left="828" w:right="0" w:firstLine="0"/>
        <w:jc w:val="left"/>
      </w:pPr>
      <w:r>
        <w:rPr>
          <w:rFonts w:ascii="Trebuchet MS" w:hAnsi="Trebuchet MS" w:eastAsia="Trebuchet MS"/>
          <w:b/>
          <w:i w:val="0"/>
          <w:color w:val="000000"/>
          <w:sz w:val="19"/>
        </w:rPr>
        <w:t xml:space="preserve">app-backend </w:t>
      </w:r>
    </w:p>
    <w:p>
      <w:pPr>
        <w:autoSpaceDN w:val="0"/>
        <w:autoSpaceDE w:val="0"/>
        <w:widowControl/>
        <w:spacing w:line="252" w:lineRule="auto" w:before="166" w:after="0"/>
        <w:ind w:left="1188" w:right="1152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9"/>
        </w:rPr>
        <w:t xml:space="preserve">Technologies used :-Node JS, Express JS,Mongo DB, React JS,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Material UI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Libraries used :-Axios, Nodemon , Mongoose, Material UI icon,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React-router-dom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Using this app we can store delete update the book info, basic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crud operations writen here. </w:t>
      </w:r>
    </w:p>
    <w:p>
      <w:pPr>
        <w:autoSpaceDN w:val="0"/>
        <w:autoSpaceDE w:val="0"/>
        <w:widowControl/>
        <w:spacing w:line="247" w:lineRule="auto" w:before="14" w:after="0"/>
        <w:ind w:left="1188" w:right="864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9"/>
        </w:rPr>
        <w:t xml:space="preserve">Backend server implemented using node express to serve APIs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Front- end designed using Mterial UI and react-router-dom is used </w:t>
      </w:r>
      <w:r>
        <w:rPr>
          <w:rFonts w:ascii="Tahoma" w:hAnsi="Tahoma" w:eastAsia="Tahoma"/>
          <w:b w:val="0"/>
          <w:i w:val="0"/>
          <w:color w:val="000000"/>
          <w:sz w:val="19"/>
        </w:rPr>
        <w:t xml:space="preserve">to move into different routes </w:t>
      </w:r>
    </w:p>
    <w:p>
      <w:pPr>
        <w:autoSpaceDN w:val="0"/>
        <w:autoSpaceDE w:val="0"/>
        <w:widowControl/>
        <w:spacing w:line="250" w:lineRule="auto" w:before="506" w:after="0"/>
        <w:ind w:left="684" w:right="3600" w:hanging="178"/>
        <w:jc w:val="left"/>
      </w:pPr>
      <w:r>
        <w:rPr>
          <w:rFonts w:ascii="Tahoma" w:hAnsi="Tahoma" w:eastAsia="Tahoma"/>
          <w:b/>
          <w:i w:val="0"/>
          <w:color w:val="000000"/>
          <w:sz w:val="28"/>
        </w:rPr>
        <w:t xml:space="preserve">E X P E R </w:t>
      </w:r>
      <w:r>
        <w:rPr>
          <w:w w:val="101.32129810474537"/>
          <w:rFonts w:ascii="Tahoma" w:hAnsi="Tahoma" w:eastAsia="Tahoma"/>
          <w:b/>
          <w:i w:val="0"/>
          <w:color w:val="000000"/>
          <w:sz w:val="27"/>
        </w:rPr>
        <w:t xml:space="preserve">I </w:t>
      </w:r>
      <w:r>
        <w:rPr>
          <w:rFonts w:ascii="Tahoma" w:hAnsi="Tahoma" w:eastAsia="Tahoma"/>
          <w:b/>
          <w:i w:val="0"/>
          <w:color w:val="000000"/>
          <w:sz w:val="28"/>
        </w:rPr>
        <w:t xml:space="preserve">E N C E </w:t>
      </w:r>
      <w:r>
        <w:br/>
      </w:r>
      <w:r>
        <w:rPr>
          <w:w w:val="98.40367969713712"/>
          <w:rFonts w:ascii="Tahoma" w:hAnsi="Tahoma" w:eastAsia="Tahoma"/>
          <w:b/>
          <w:i w:val="0"/>
          <w:color w:val="000000"/>
          <w:sz w:val="19"/>
        </w:rPr>
        <w:t xml:space="preserve">ROLE : - STUDENT TRAINEE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10x Accademy (07/2019 - Present) </w:t>
      </w:r>
    </w:p>
    <w:p>
      <w:pPr>
        <w:autoSpaceDN w:val="0"/>
        <w:autoSpaceDE w:val="0"/>
        <w:widowControl/>
        <w:spacing w:line="250" w:lineRule="auto" w:before="44" w:after="0"/>
        <w:ind w:left="690" w:right="1584" w:firstLine="0"/>
        <w:jc w:val="left"/>
      </w:pPr>
      <w:r>
        <w:rPr>
          <w:w w:val="101.50369008382161"/>
          <w:rFonts w:ascii="Tahoma" w:hAnsi="Tahoma" w:eastAsia="Tahoma"/>
          <w:b w:val="0"/>
          <w:i w:val="0"/>
          <w:color w:val="000000"/>
          <w:sz w:val="18"/>
        </w:rPr>
        <w:t xml:space="preserve">Currently pursuing full stack development boot camp in 10x- </w:t>
      </w:r>
      <w:r>
        <w:rPr>
          <w:w w:val="101.50369008382161"/>
          <w:rFonts w:ascii="Tahoma" w:hAnsi="Tahoma" w:eastAsia="Tahoma"/>
          <w:b w:val="0"/>
          <w:i w:val="0"/>
          <w:color w:val="000000"/>
          <w:sz w:val="18"/>
        </w:rPr>
        <w:t>accademy</w:t>
      </w:r>
    </w:p>
    <w:p>
      <w:pPr>
        <w:autoSpaceDN w:val="0"/>
        <w:autoSpaceDE w:val="0"/>
        <w:widowControl/>
        <w:spacing w:line="245" w:lineRule="auto" w:before="106" w:after="0"/>
        <w:ind w:left="680" w:right="1872" w:firstLine="4"/>
        <w:jc w:val="left"/>
      </w:pPr>
      <w:r>
        <w:rPr>
          <w:w w:val="101.02830184133428"/>
          <w:rFonts w:ascii="Tahoma" w:hAnsi="Tahoma" w:eastAsia="Tahoma"/>
          <w:b/>
          <w:i w:val="0"/>
          <w:color w:val="000000"/>
          <w:sz w:val="19"/>
        </w:rPr>
        <w:t xml:space="preserve">ROLE : - CONTENT ANALYST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Bytedance India pvt ltd (Tik-tok) (02/2019 - 09/2022) </w:t>
      </w:r>
    </w:p>
    <w:p>
      <w:pPr>
        <w:autoSpaceDN w:val="0"/>
        <w:autoSpaceDE w:val="0"/>
        <w:widowControl/>
        <w:spacing w:line="245" w:lineRule="auto" w:before="72" w:after="0"/>
        <w:ind w:left="690" w:right="750" w:firstLine="0"/>
        <w:jc w:val="both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I have experience in different content moderation projects with deep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knowledge of policy guidelines and have good proficiency in MS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Excel. During this work period, I highlighted critical cases in the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platform to the higher authorities, which helped the firm to remove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them and avoid product risk. </w:t>
      </w:r>
    </w:p>
    <w:sectPr w:rsidR="00FC693F" w:rsidRPr="0006063C" w:rsidSect="00034616">
      <w:type w:val="nextColumn"/>
      <w:pgSz w:w="11911" w:h="16850"/>
      <w:pgMar w:top="0" w:right="0" w:bottom="182" w:left="0" w:header="720" w:footer="720" w:gutter="0"/>
      <w:cols w:space="720" w:num="2" w:equalWidth="0">
        <w:col w:w="4306" w:space="0"/>
        <w:col w:w="7606" w:space="0"/>
        <w:col w:w="11912" w:space="0"/>
        <w:col w:w="4348" w:space="0"/>
        <w:col w:w="7564" w:space="0"/>
        <w:col w:w="11912" w:space="0"/>
        <w:col w:w="4308" w:space="0"/>
        <w:col w:w="7604" w:space="0"/>
        <w:col w:w="119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vishnuvv@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