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928"/>
        <w:gridCol w:w="2928"/>
        <w:gridCol w:w="2928"/>
        <w:gridCol w:w="2928"/>
      </w:tblGrid>
      <w:tr>
        <w:trPr>
          <w:trHeight w:hRule="exact" w:val="818"/>
        </w:trPr>
        <w:tc>
          <w:tcPr>
            <w:tcW w:type="dxa" w:w="2662"/>
            <w:vMerge w:val="restart"/>
            <w:tcBorders>
              <w:bottom w:sz="10.0" w:val="single" w:color="#5B9B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633220" cy="169291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3220" cy="16929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8" w:lineRule="exact" w:before="282" w:after="0"/>
              <w:ind w:left="83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FF0000"/>
                <w:sz w:val="36"/>
              </w:rPr>
              <w:t>RAJENDRA KUMAR YADAV</w:t>
            </w:r>
          </w:p>
        </w:tc>
        <w:tc>
          <w:tcPr>
            <w:tcW w:type="dxa" w:w="2400"/>
            <w:vMerge w:val="restart"/>
            <w:tcBorders>
              <w:bottom w:sz="10.0" w:val="single" w:color="#5B9B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33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304289" cy="130429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289" cy="13042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20"/>
        </w:trPr>
        <w:tc>
          <w:tcPr>
            <w:tcW w:type="dxa" w:w="2928"/>
            <w:vMerge/>
            <w:tcBorders>
              <w:bottom w:sz="10.0" w:val="single" w:color="#5B9BD2"/>
            </w:tcBorders>
          </w:tcPr>
          <w:p/>
        </w:tc>
        <w:tc>
          <w:tcPr>
            <w:tcW w:type="dxa" w:w="6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0" w:after="0"/>
              <w:ind w:left="9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3B79BB"/>
                <w:sz w:val="24"/>
              </w:rPr>
              <w:t>(Management, Team Work, Leadership &amp; Communication Skill)</w:t>
            </w:r>
          </w:p>
        </w:tc>
        <w:tc>
          <w:tcPr>
            <w:tcW w:type="dxa" w:w="2928"/>
            <w:vMerge/>
            <w:tcBorders>
              <w:bottom w:sz="10.0" w:val="single" w:color="#5B9BD2"/>
            </w:tcBorders>
          </w:tcPr>
          <w:p/>
        </w:tc>
      </w:tr>
      <w:tr>
        <w:trPr>
          <w:trHeight w:hRule="exact" w:val="480"/>
        </w:trPr>
        <w:tc>
          <w:tcPr>
            <w:tcW w:type="dxa" w:w="2928"/>
            <w:vMerge/>
            <w:tcBorders>
              <w:bottom w:sz="10.0" w:val="single" w:color="#5B9BD2"/>
            </w:tcBorders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10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82879" cy="17906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79" cy="1790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34" w:after="0"/>
              <w:ind w:left="2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49ACC5"/>
                <w:sz w:val="22"/>
              </w:rPr>
              <w:hyperlink r:id="rId12" w:history="1">
                <w:r>
                  <w:rPr>
                    <w:rStyle w:val="Hyperlink"/>
                  </w:rPr>
                  <w:t>+91.8085469112</w:t>
                </w:r>
              </w:hyperlink>
            </w:r>
          </w:p>
        </w:tc>
        <w:tc>
          <w:tcPr>
            <w:tcW w:type="dxa" w:w="2928"/>
            <w:vMerge/>
            <w:tcBorders>
              <w:bottom w:sz="10.0" w:val="single" w:color="#5B9BD2"/>
            </w:tcBorders>
          </w:tcPr>
          <w:p/>
        </w:tc>
      </w:tr>
      <w:tr>
        <w:trPr>
          <w:trHeight w:hRule="exact" w:val="420"/>
        </w:trPr>
        <w:tc>
          <w:tcPr>
            <w:tcW w:type="dxa" w:w="2928"/>
            <w:vMerge/>
            <w:tcBorders>
              <w:bottom w:sz="10.0" w:val="single" w:color="#5B9BD2"/>
            </w:tcBorders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10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82879" cy="18288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79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64" w:after="0"/>
              <w:ind w:left="4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49ACC5"/>
                <w:sz w:val="22"/>
              </w:rPr>
              <w:hyperlink r:id="rId12" w:history="1">
                <w:r>
                  <w:rPr>
                    <w:rStyle w:val="Hyperlink"/>
                  </w:rPr>
                  <w:t>mr.rjyadav@yahoo.com</w:t>
                </w:r>
              </w:hyperlink>
            </w:r>
          </w:p>
        </w:tc>
        <w:tc>
          <w:tcPr>
            <w:tcW w:type="dxa" w:w="2928"/>
            <w:vMerge/>
            <w:tcBorders>
              <w:bottom w:sz="10.0" w:val="single" w:color="#5B9BD2"/>
            </w:tcBorders>
          </w:tcPr>
          <w:p/>
        </w:tc>
      </w:tr>
      <w:tr>
        <w:trPr>
          <w:trHeight w:hRule="exact" w:val="814"/>
        </w:trPr>
        <w:tc>
          <w:tcPr>
            <w:tcW w:type="dxa" w:w="2928"/>
            <w:vMerge/>
            <w:tcBorders>
              <w:bottom w:sz="10.0" w:val="single" w:color="#5B9BD2"/>
            </w:tcBorders>
          </w:tcPr>
          <w:p/>
        </w:tc>
        <w:tc>
          <w:tcPr>
            <w:tcW w:type="dxa" w:w="1220"/>
            <w:tcBorders>
              <w:bottom w:sz="10.0" w:val="single" w:color="#5B9B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23850" cy="1397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420"/>
            <w:tcBorders>
              <w:bottom w:sz="10.0" w:val="single" w:color="#5B9B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" w:after="0"/>
              <w:ind w:left="8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4AACC5"/>
                <w:sz w:val="20"/>
              </w:rPr>
              <w:t>https://www.linkedin.com/in/rajendra-yadav-27b3581a6/</w:t>
            </w:r>
          </w:p>
        </w:tc>
        <w:tc>
          <w:tcPr>
            <w:tcW w:type="dxa" w:w="2928"/>
            <w:vMerge/>
            <w:tcBorders>
              <w:bottom w:sz="10.0" w:val="single" w:color="#5B9BD2"/>
            </w:tcBorders>
          </w:tcPr>
          <w:p/>
        </w:tc>
      </w:tr>
      <w:tr>
        <w:trPr>
          <w:trHeight w:hRule="exact" w:val="664"/>
        </w:trPr>
        <w:tc>
          <w:tcPr>
            <w:tcW w:type="dxa" w:w="2662"/>
            <w:tcBorders>
              <w:top w:sz="10.0" w:val="single" w:color="#5B9B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66" w:after="0"/>
              <w:ind w:left="646" w:right="576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3B79BB"/>
                <w:sz w:val="20"/>
              </w:rPr>
              <w:t xml:space="preserve">WORK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3B79BB"/>
                <w:sz w:val="20"/>
              </w:rPr>
              <w:t xml:space="preserve">EXPERIENCE- </w:t>
            </w:r>
          </w:p>
        </w:tc>
        <w:tc>
          <w:tcPr>
            <w:tcW w:type="dxa" w:w="6640"/>
            <w:gridSpan w:val="2"/>
            <w:tcBorders>
              <w:top w:sz="10.0" w:val="single" w:color="#5B9B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64" w:after="0"/>
              <w:ind w:left="0" w:right="2952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3B79BB"/>
                <w:sz w:val="22"/>
              </w:rPr>
              <w:t>ABOUT ME -</w:t>
            </w:r>
          </w:p>
        </w:tc>
        <w:tc>
          <w:tcPr>
            <w:tcW w:type="dxa" w:w="2400"/>
            <w:tcBorders>
              <w:top w:sz="10.0" w:val="single" w:color="#5B9BD2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50" w:lineRule="exact" w:before="28" w:after="2"/>
        <w:ind w:left="0" w:right="4702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00"/>
          <w:sz w:val="18"/>
        </w:rPr>
        <w:t xml:space="preserve">RAJENDRA KUMAR YADAV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6.0000000000001" w:type="dxa"/>
      </w:tblPr>
      <w:tblGrid>
        <w:gridCol w:w="5855"/>
        <w:gridCol w:w="5855"/>
      </w:tblGrid>
      <w:tr>
        <w:trPr>
          <w:trHeight w:hRule="exact" w:val="1402"/>
        </w:trPr>
        <w:tc>
          <w:tcPr>
            <w:tcW w:type="dxa" w:w="2136"/>
            <w:tcBorders>
              <w:bottom w:sz="10.0" w:val="single" w:color="#5B9B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0" w:after="0"/>
              <w:ind w:left="8" w:right="1296" w:hanging="8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4 Years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3B79BB"/>
                <w:sz w:val="20"/>
              </w:rPr>
              <w:t xml:space="preserve">AGE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23 </w:t>
            </w:r>
          </w:p>
        </w:tc>
        <w:tc>
          <w:tcPr>
            <w:tcW w:type="dxa" w:w="8346"/>
            <w:tcBorders>
              <w:bottom w:sz="10.0" w:val="single" w:color="#5B9B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26" w:after="0"/>
              <w:ind w:left="142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8"/>
              </w:rPr>
              <w:t xml:space="preserve"> DIST- BILASPUR , CHHATTISGARH </w:t>
            </w:r>
          </w:p>
          <w:p>
            <w:pPr>
              <w:autoSpaceDN w:val="0"/>
              <w:autoSpaceDE w:val="0"/>
              <w:widowControl/>
              <w:spacing w:line="240" w:lineRule="auto" w:before="360" w:after="0"/>
              <w:ind w:left="0" w:right="498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74319" cy="27432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19" cy="274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388" w:lineRule="exact" w:before="0" w:after="0"/>
              <w:ind w:left="0" w:right="4548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3B79BB"/>
                <w:sz w:val="28"/>
              </w:rPr>
              <w:t>Education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354"/>
        <w:ind w:left="0" w:right="0"/>
      </w:pPr>
    </w:p>
    <w:p>
      <w:pPr>
        <w:sectPr>
          <w:pgSz w:w="11911" w:h="16841"/>
          <w:pgMar w:top="152" w:right="122" w:bottom="1016" w:left="78" w:header="720" w:footer="720" w:gutter="0"/>
          <w:cols w:space="720" w:num="1" w:equalWidth="0">
            <w:col w:w="11712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42" w:after="0"/>
        <w:ind w:left="646" w:right="1296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 xml:space="preserve">* Bachelor, BIOLOGY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ATAL BIHARI VAJPAYEE UNIVERSITY OF BILASPUR </w:t>
      </w:r>
    </w:p>
    <w:p>
      <w:pPr>
        <w:sectPr>
          <w:type w:val="continuous"/>
          <w:pgSz w:w="11911" w:h="16841"/>
          <w:pgMar w:top="152" w:right="122" w:bottom="1016" w:left="78" w:header="720" w:footer="720" w:gutter="0"/>
          <w:cols w:space="720" w:num="2" w:equalWidth="0">
            <w:col w:w="6386" w:space="0"/>
            <w:col w:w="5326" w:space="0"/>
            <w:col w:w="11712" w:space="0"/>
          </w:cols>
          <w:docGrid w:linePitch="360"/>
        </w:sectPr>
      </w:pPr>
    </w:p>
    <w:p>
      <w:pPr>
        <w:autoSpaceDN w:val="0"/>
        <w:tabs>
          <w:tab w:pos="2008" w:val="left"/>
        </w:tabs>
        <w:autoSpaceDE w:val="0"/>
        <w:widowControl/>
        <w:spacing w:line="252" w:lineRule="exact" w:before="14" w:after="126"/>
        <w:ind w:left="1408" w:right="187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Graduated, march 2021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Marks 70 % </w:t>
      </w:r>
    </w:p>
    <w:p>
      <w:pPr>
        <w:sectPr>
          <w:type w:val="nextColumn"/>
          <w:pgSz w:w="11911" w:h="16841"/>
          <w:pgMar w:top="152" w:right="122" w:bottom="1016" w:left="78" w:header="720" w:footer="720" w:gutter="0"/>
          <w:cols w:space="720" w:num="2" w:equalWidth="0">
            <w:col w:w="6386" w:space="0"/>
            <w:col w:w="5326" w:space="0"/>
            <w:col w:w="1171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2.0" w:type="dxa"/>
      </w:tblPr>
      <w:tblGrid>
        <w:gridCol w:w="5855"/>
        <w:gridCol w:w="5855"/>
      </w:tblGrid>
      <w:tr>
        <w:trPr>
          <w:trHeight w:hRule="exact" w:val="976"/>
        </w:trPr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6" w:after="0"/>
              <w:ind w:left="324" w:right="2448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>* 12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3"/>
              </w:rPr>
              <w:t xml:space="preserve">TH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NJSCB H.S.S.,RATANPUR </w:t>
            </w:r>
          </w:p>
          <w:p>
            <w:pPr>
              <w:autoSpaceDN w:val="0"/>
              <w:autoSpaceDE w:val="0"/>
              <w:widowControl/>
              <w:spacing w:line="264" w:lineRule="exact" w:before="0" w:after="0"/>
              <w:ind w:left="32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CGBSE Board </w:t>
            </w:r>
          </w:p>
          <w:p>
            <w:pPr>
              <w:autoSpaceDN w:val="0"/>
              <w:autoSpaceDE w:val="0"/>
              <w:widowControl/>
              <w:spacing w:line="264" w:lineRule="exact" w:before="0" w:after="0"/>
              <w:ind w:left="32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RAIPUR. C.G. 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2780" w:right="864" w:hanging="20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PASSED, July 2017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 Marks 77%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 Division 1 </w:t>
            </w:r>
          </w:p>
        </w:tc>
      </w:tr>
    </w:tbl>
    <w:p>
      <w:pPr>
        <w:autoSpaceDN w:val="0"/>
        <w:autoSpaceDE w:val="0"/>
        <w:widowControl/>
        <w:spacing w:line="14" w:lineRule="exact" w:before="0" w:after="128"/>
        <w:ind w:left="0" w:right="0"/>
      </w:pPr>
    </w:p>
    <w:p>
      <w:pPr>
        <w:sectPr>
          <w:type w:val="continuous"/>
          <w:pgSz w:w="11911" w:h="16841"/>
          <w:pgMar w:top="152" w:right="122" w:bottom="1016" w:left="78" w:header="720" w:footer="720" w:gutter="0"/>
          <w:cols w:space="720" w:num="1" w:equalWidth="0">
            <w:col w:w="11712" w:space="0"/>
            <w:col w:w="6386" w:space="0"/>
            <w:col w:w="5326" w:space="0"/>
            <w:col w:w="1171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36" w:after="0"/>
        <w:ind w:left="646" w:right="1296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>*10</w:t>
      </w:r>
      <w:r>
        <w:rPr>
          <w:rFonts w:ascii="Times New Roman,Bold" w:hAnsi="Times New Roman,Bold" w:eastAsia="Times New Roman,Bold"/>
          <w:b/>
          <w:i w:val="0"/>
          <w:color w:val="000000"/>
          <w:sz w:val="13"/>
        </w:rPr>
        <w:t xml:space="preserve">TH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SWAMI VIVEKANAND H.S. SCHOOL , RATANPUR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CGBSE Board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RAIPUR. C.G. </w:t>
      </w:r>
    </w:p>
    <w:p>
      <w:pPr>
        <w:sectPr>
          <w:type w:val="continuous"/>
          <w:pgSz w:w="11911" w:h="16841"/>
          <w:pgMar w:top="152" w:right="122" w:bottom="1016" w:left="78" w:header="720" w:footer="720" w:gutter="0"/>
          <w:cols w:space="720" w:num="2" w:equalWidth="0">
            <w:col w:w="6674" w:space="0"/>
            <w:col w:w="5038" w:space="0"/>
            <w:col w:w="11712" w:space="0"/>
            <w:col w:w="6386" w:space="0"/>
            <w:col w:w="5326" w:space="0"/>
            <w:col w:w="11712" w:space="0"/>
          </w:cols>
          <w:docGrid w:linePitch="360"/>
        </w:sectPr>
      </w:pPr>
    </w:p>
    <w:p>
      <w:pPr>
        <w:autoSpaceDN w:val="0"/>
        <w:tabs>
          <w:tab w:pos="1670" w:val="left"/>
        </w:tabs>
        <w:autoSpaceDE w:val="0"/>
        <w:widowControl/>
        <w:spacing w:line="230" w:lineRule="exact" w:before="36" w:after="0"/>
        <w:ind w:left="1418" w:right="187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PASSED, July 2015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Marks 75% </w:t>
      </w:r>
    </w:p>
    <w:p>
      <w:pPr>
        <w:autoSpaceDN w:val="0"/>
        <w:autoSpaceDE w:val="0"/>
        <w:widowControl/>
        <w:spacing w:line="264" w:lineRule="exact" w:before="0" w:after="308"/>
        <w:ind w:left="0" w:right="243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Division 1 </w:t>
      </w:r>
    </w:p>
    <w:p>
      <w:pPr>
        <w:sectPr>
          <w:type w:val="nextColumn"/>
          <w:pgSz w:w="11911" w:h="16841"/>
          <w:pgMar w:top="152" w:right="122" w:bottom="1016" w:left="78" w:header="720" w:footer="720" w:gutter="0"/>
          <w:cols w:space="720" w:num="2" w:equalWidth="0">
            <w:col w:w="6674" w:space="0"/>
            <w:col w:w="5038" w:space="0"/>
            <w:col w:w="11712" w:space="0"/>
            <w:col w:w="6386" w:space="0"/>
            <w:col w:w="5326" w:space="0"/>
            <w:col w:w="1171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55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74320" cy="27431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8" w:lineRule="exact" w:before="0" w:after="0"/>
        <w:ind w:left="0" w:right="2742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3B79BB"/>
          <w:sz w:val="28"/>
        </w:rPr>
        <w:t>Professional Qualifications and Affiliations</w:t>
      </w:r>
    </w:p>
    <w:p>
      <w:pPr>
        <w:autoSpaceDN w:val="0"/>
        <w:autoSpaceDE w:val="0"/>
        <w:widowControl/>
        <w:spacing w:line="306" w:lineRule="exact" w:before="360" w:after="150"/>
        <w:ind w:left="644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*</w:t>
      </w: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 xml:space="preserve">COMPUTER OPERATOR &amp; PROGRAMMING ASSISTANCES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2.0" w:type="dxa"/>
      </w:tblPr>
      <w:tblGrid>
        <w:gridCol w:w="5855"/>
        <w:gridCol w:w="5855"/>
      </w:tblGrid>
      <w:tr>
        <w:trPr>
          <w:trHeight w:hRule="exact" w:val="602"/>
        </w:trPr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8" w:after="0"/>
              <w:ind w:left="324" w:right="244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GOVT. ITI KOTA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BILASPUR , CHHATTISGRH 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766" w:val="left"/>
              </w:tabs>
              <w:autoSpaceDE w:val="0"/>
              <w:widowControl/>
              <w:spacing w:line="216" w:lineRule="exact" w:before="110" w:after="0"/>
              <w:ind w:left="2570" w:right="1152" w:firstLine="0"/>
              <w:jc w:val="left"/>
            </w:pP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Marks 69%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 PG DIPLOMA </w:t>
            </w:r>
          </w:p>
        </w:tc>
      </w:tr>
    </w:tbl>
    <w:p>
      <w:pPr>
        <w:autoSpaceDN w:val="0"/>
        <w:autoSpaceDE w:val="0"/>
        <w:widowControl/>
        <w:spacing w:line="306" w:lineRule="exact" w:before="138" w:after="0"/>
        <w:ind w:left="644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*</w:t>
      </w: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 xml:space="preserve">IIT KANPUR – </w:t>
      </w:r>
    </w:p>
    <w:p>
      <w:pPr>
        <w:autoSpaceDN w:val="0"/>
        <w:autoSpaceDE w:val="0"/>
        <w:widowControl/>
        <w:spacing w:line="264" w:lineRule="exact" w:before="170" w:after="0"/>
        <w:ind w:left="64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Employment Generation among Rural Youth through Agripreneurship            -                 AGmoocs 2020 </w:t>
      </w:r>
    </w:p>
    <w:p>
      <w:pPr>
        <w:autoSpaceDN w:val="0"/>
        <w:autoSpaceDE w:val="0"/>
        <w:widowControl/>
        <w:spacing w:line="278" w:lineRule="exact" w:before="196" w:after="0"/>
        <w:ind w:left="64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*</w:t>
      </w: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 xml:space="preserve">TATA INSTITUTE OF SOCIAL SCIENCE’S – </w:t>
      </w:r>
    </w:p>
    <w:p>
      <w:pPr>
        <w:autoSpaceDN w:val="0"/>
        <w:tabs>
          <w:tab w:pos="7860" w:val="left"/>
        </w:tabs>
        <w:autoSpaceDE w:val="0"/>
        <w:widowControl/>
        <w:spacing w:line="266" w:lineRule="exact" w:before="138" w:after="0"/>
        <w:ind w:left="64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DIGITAL MARKETING &amp; GRAPHIC’S DESIGNER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A+ </w:t>
      </w:r>
    </w:p>
    <w:p>
      <w:pPr>
        <w:autoSpaceDN w:val="0"/>
        <w:autoSpaceDE w:val="0"/>
        <w:widowControl/>
        <w:spacing w:line="240" w:lineRule="auto" w:before="92" w:after="0"/>
        <w:ind w:left="0" w:right="55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74320" cy="27431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8" w:lineRule="exact" w:before="0" w:after="0"/>
        <w:ind w:left="0" w:right="4718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3B79BB"/>
          <w:sz w:val="28"/>
        </w:rPr>
        <w:t>Career Highlights</w:t>
      </w:r>
    </w:p>
    <w:p>
      <w:pPr>
        <w:autoSpaceDN w:val="0"/>
        <w:autoSpaceDE w:val="0"/>
        <w:widowControl/>
        <w:spacing w:line="294" w:lineRule="exact" w:before="262" w:after="0"/>
        <w:ind w:left="6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*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RURAL MOBILISER at INDO – GLOBAL SOCIAL SERVICE SOCIETY </w:t>
      </w:r>
    </w:p>
    <w:p>
      <w:pPr>
        <w:autoSpaceDN w:val="0"/>
        <w:autoSpaceDE w:val="0"/>
        <w:widowControl/>
        <w:spacing w:line="240" w:lineRule="exact" w:before="222" w:after="0"/>
        <w:ind w:left="114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NATIONAL YOUTH PARLIAMENT FESTIVAL 2022 AWARDEES </w:t>
      </w:r>
    </w:p>
    <w:p>
      <w:pPr>
        <w:sectPr>
          <w:type w:val="continuous"/>
          <w:pgSz w:w="11911" w:h="16841"/>
          <w:pgMar w:top="152" w:right="122" w:bottom="1016" w:left="78" w:header="720" w:footer="720" w:gutter="0"/>
          <w:cols w:space="720" w:num="1" w:equalWidth="0">
            <w:col w:w="11712" w:space="0"/>
            <w:col w:w="6674" w:space="0"/>
            <w:col w:w="5038" w:space="0"/>
            <w:col w:w="11712" w:space="0"/>
            <w:col w:w="6386" w:space="0"/>
            <w:col w:w="5326" w:space="0"/>
            <w:col w:w="117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99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74320" cy="27431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4" w:lineRule="exact" w:before="0" w:after="62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3B79BB"/>
          <w:sz w:val="24"/>
        </w:rPr>
        <w:t>Skills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7.99999999999997" w:type="dxa"/>
      </w:tblPr>
      <w:tblGrid>
        <w:gridCol w:w="2663"/>
        <w:gridCol w:w="2663"/>
        <w:gridCol w:w="2663"/>
        <w:gridCol w:w="2663"/>
      </w:tblGrid>
      <w:tr>
        <w:trPr>
          <w:trHeight w:hRule="exact" w:val="462"/>
        </w:trPr>
        <w:tc>
          <w:tcPr>
            <w:tcW w:type="dxa" w:w="232"/>
            <w:tcBorders>
              <w:top w:sz="10.0" w:val="single" w:color="#5B9B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14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</w:p>
        </w:tc>
        <w:tc>
          <w:tcPr>
            <w:tcW w:type="dxa" w:w="2260"/>
            <w:tcBorders>
              <w:top w:sz="10.0" w:val="single" w:color="#5B9B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10" w:after="0"/>
              <w:ind w:left="14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SE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LL’S </w:t>
            </w:r>
          </w:p>
        </w:tc>
        <w:tc>
          <w:tcPr>
            <w:tcW w:type="dxa" w:w="1120"/>
            <w:tcBorders>
              <w:top w:sz="10.0" w:val="single" w:color="#5B9B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0" w:right="12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</w:p>
        </w:tc>
        <w:tc>
          <w:tcPr>
            <w:tcW w:type="dxa" w:w="6870"/>
            <w:tcBorders>
              <w:top w:sz="10.0" w:val="single" w:color="#5B9B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10" w:after="0"/>
              <w:ind w:left="1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M.S. </w:t>
            </w:r>
          </w:p>
        </w:tc>
      </w:tr>
      <w:tr>
        <w:trPr>
          <w:trHeight w:hRule="exact" w:val="260"/>
        </w:trPr>
        <w:tc>
          <w:tcPr>
            <w:tcW w:type="dxa" w:w="23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6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14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MANAGEMEN 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6" w:after="0"/>
              <w:ind w:left="0" w:right="12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</w:p>
        </w:tc>
        <w:tc>
          <w:tcPr>
            <w:tcW w:type="dxa" w:w="68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" w:after="0"/>
              <w:ind w:left="13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OFFICE </w:t>
            </w:r>
          </w:p>
        </w:tc>
      </w:tr>
      <w:tr>
        <w:trPr>
          <w:trHeight w:hRule="exact" w:val="262"/>
        </w:trPr>
        <w:tc>
          <w:tcPr>
            <w:tcW w:type="dxa" w:w="2663"/>
            <w:vMerge/>
            <w:tcBorders/>
          </w:tcPr>
          <w:p/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" w:after="0"/>
              <w:ind w:left="1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 </w:t>
            </w:r>
          </w:p>
        </w:tc>
        <w:tc>
          <w:tcPr>
            <w:tcW w:type="dxa" w:w="2663"/>
            <w:vMerge/>
            <w:tcBorders/>
          </w:tcPr>
          <w:p/>
        </w:tc>
        <w:tc>
          <w:tcPr>
            <w:tcW w:type="dxa" w:w="68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1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MARKE</w:t>
            </w:r>
          </w:p>
        </w:tc>
      </w:tr>
    </w:tbl>
    <w:p>
      <w:pPr>
        <w:autoSpaceDN w:val="0"/>
        <w:autoSpaceDE w:val="0"/>
        <w:widowControl/>
        <w:spacing w:line="240" w:lineRule="exact" w:before="0" w:after="0"/>
        <w:ind w:left="0" w:right="628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TING </w:t>
      </w:r>
    </w:p>
    <w:p>
      <w:pPr>
        <w:autoSpaceDN w:val="0"/>
        <w:autoSpaceDE w:val="0"/>
        <w:widowControl/>
        <w:spacing w:line="240" w:lineRule="auto" w:before="136" w:after="0"/>
        <w:ind w:left="0" w:right="499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74320" cy="27431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8" w:lineRule="exact" w:before="0" w:after="0"/>
        <w:ind w:left="0" w:right="4162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3B79BB"/>
          <w:sz w:val="28"/>
        </w:rPr>
        <w:t>Work Experience</w:t>
      </w:r>
    </w:p>
    <w:p>
      <w:pPr>
        <w:autoSpaceDN w:val="0"/>
        <w:autoSpaceDE w:val="0"/>
        <w:widowControl/>
        <w:spacing w:line="300" w:lineRule="exact" w:before="40" w:after="0"/>
        <w:ind w:left="0" w:right="44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*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   RURAL MOBILISER at INDO – GLOBAL SOCIAL SERVICE SOCIETY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*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VOLUNTEER  AT NEHARU  YUVA  KENDRA SANGATHAN , BILASPUR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*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VOLUNTEER AT  UNICEF , COVID -19 AWARENESS PROGRAM </w:t>
      </w:r>
    </w:p>
    <w:p>
      <w:pPr>
        <w:autoSpaceDN w:val="0"/>
        <w:autoSpaceDE w:val="0"/>
        <w:widowControl/>
        <w:spacing w:line="390" w:lineRule="exact" w:before="130" w:after="206"/>
        <w:ind w:left="0" w:right="3890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3B79BB"/>
          <w:sz w:val="28"/>
        </w:rPr>
        <w:t>Computer Proficiency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2131"/>
        <w:gridCol w:w="2131"/>
        <w:gridCol w:w="2131"/>
        <w:gridCol w:w="2131"/>
        <w:gridCol w:w="2131"/>
      </w:tblGrid>
      <w:tr>
        <w:trPr>
          <w:trHeight w:hRule="exact" w:val="324"/>
        </w:trPr>
        <w:tc>
          <w:tcPr>
            <w:tcW w:type="dxa" w:w="128"/>
            <w:vMerge w:val="restart"/>
            <w:tcBorders>
              <w:bottom w:sz="10.0" w:val="single" w:color="#5B9B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2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M.S. OFFICE </w:t>
            </w:r>
          </w:p>
        </w:tc>
        <w:tc>
          <w:tcPr>
            <w:tcW w:type="dxa" w:w="820"/>
            <w:vMerge w:val="restart"/>
            <w:tcBorders>
              <w:bottom w:sz="10.0" w:val="single" w:color="#5B9B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990"/>
            <w:vMerge w:val="restart"/>
            <w:tcBorders>
              <w:bottom w:sz="10.0" w:val="single" w:color="#5B9B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8" w:after="0"/>
              <w:ind w:left="58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74320" cy="27432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388" w:lineRule="exact" w:before="0" w:after="0"/>
              <w:ind w:left="14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3B79BB"/>
                <w:sz w:val="28"/>
              </w:rPr>
              <w:t>Languages</w:t>
            </w:r>
          </w:p>
        </w:tc>
      </w:tr>
      <w:tr>
        <w:trPr>
          <w:trHeight w:hRule="exact" w:val="1460"/>
        </w:trPr>
        <w:tc>
          <w:tcPr>
            <w:tcW w:type="dxa" w:w="2131"/>
            <w:vMerge/>
            <w:tcBorders>
              <w:bottom w:sz="10.0" w:val="single" w:color="#5B9BD2"/>
            </w:tcBorders>
          </w:tcPr>
          <w:p/>
        </w:tc>
        <w:tc>
          <w:tcPr>
            <w:tcW w:type="dxa" w:w="172"/>
            <w:tcBorders>
              <w:bottom w:sz="10.0" w:val="single" w:color="#5B9B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</w:p>
        </w:tc>
        <w:tc>
          <w:tcPr>
            <w:tcW w:type="dxa" w:w="3500"/>
            <w:tcBorders>
              <w:bottom w:sz="10.0" w:val="single" w:color="#5B9B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8" w:after="0"/>
              <w:ind w:left="2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Create a surveys and manage data base </w:t>
            </w:r>
          </w:p>
        </w:tc>
        <w:tc>
          <w:tcPr>
            <w:tcW w:type="dxa" w:w="2131"/>
            <w:vMerge/>
            <w:tcBorders>
              <w:bottom w:sz="10.0" w:val="single" w:color="#5B9BD2"/>
            </w:tcBorders>
          </w:tcPr>
          <w:p/>
        </w:tc>
        <w:tc>
          <w:tcPr>
            <w:tcW w:type="dxa" w:w="2131"/>
            <w:vMerge/>
            <w:tcBorders>
              <w:bottom w:sz="10.0" w:val="single" w:color="#5B9BD2"/>
            </w:tcBorders>
          </w:tcPr>
          <w:p/>
        </w:tc>
      </w:tr>
      <w:tr>
        <w:trPr>
          <w:trHeight w:hRule="exact" w:val="520"/>
        </w:trPr>
        <w:tc>
          <w:tcPr>
            <w:tcW w:type="dxa" w:w="128"/>
            <w:vMerge w:val="restart"/>
            <w:tcBorders>
              <w:top w:sz="10.0" w:val="single" w:color="#5B9B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5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</w:p>
        </w:tc>
        <w:tc>
          <w:tcPr>
            <w:tcW w:type="dxa" w:w="172"/>
            <w:tcBorders>
              <w:top w:sz="10.0" w:val="single" w:color="#5B9B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</w:p>
        </w:tc>
        <w:tc>
          <w:tcPr>
            <w:tcW w:type="dxa" w:w="3500"/>
            <w:tcBorders>
              <w:top w:sz="10.0" w:val="single" w:color="#5B9B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2" w:after="0"/>
              <w:ind w:left="2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Hindi </w:t>
            </w:r>
          </w:p>
        </w:tc>
        <w:tc>
          <w:tcPr>
            <w:tcW w:type="dxa" w:w="820"/>
            <w:vMerge w:val="restart"/>
            <w:tcBorders>
              <w:top w:sz="10.0" w:val="single" w:color="#5B9B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06" w:after="0"/>
              <w:ind w:left="0" w:right="2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98120" cy="14097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409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990"/>
            <w:vMerge w:val="restart"/>
            <w:tcBorders>
              <w:top w:sz="10.0" w:val="single" w:color="#5B9B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16" w:after="0"/>
              <w:ind w:left="58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74320" cy="274319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40"/>
        </w:trPr>
        <w:tc>
          <w:tcPr>
            <w:tcW w:type="dxa" w:w="2131"/>
            <w:vMerge/>
            <w:tcBorders>
              <w:top w:sz="10.0" w:val="single" w:color="#5B9BD2"/>
            </w:tcBorders>
          </w:tcPr>
          <w:p/>
        </w:tc>
        <w:tc>
          <w:tcPr>
            <w:tcW w:type="dxa" w:w="1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2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English </w:t>
            </w:r>
          </w:p>
        </w:tc>
        <w:tc>
          <w:tcPr>
            <w:tcW w:type="dxa" w:w="2131"/>
            <w:vMerge/>
            <w:tcBorders>
              <w:top w:sz="10.0" w:val="single" w:color="#5B9BD2"/>
            </w:tcBorders>
          </w:tcPr>
          <w:p/>
        </w:tc>
        <w:tc>
          <w:tcPr>
            <w:tcW w:type="dxa" w:w="2131"/>
            <w:vMerge/>
            <w:tcBorders>
              <w:top w:sz="10.0" w:val="single" w:color="#5B9BD2"/>
            </w:tcBorders>
          </w:tcPr>
          <w:p/>
        </w:tc>
      </w:tr>
      <w:tr>
        <w:trPr>
          <w:trHeight w:hRule="exact" w:val="510"/>
        </w:trPr>
        <w:tc>
          <w:tcPr>
            <w:tcW w:type="dxa" w:w="2131"/>
            <w:vMerge/>
            <w:tcBorders>
              <w:top w:sz="10.0" w:val="single" w:color="#5B9BD2"/>
            </w:tcBorders>
          </w:tcPr>
          <w:p/>
        </w:tc>
        <w:tc>
          <w:tcPr>
            <w:tcW w:type="dxa" w:w="2131"/>
            <w:vMerge/>
            <w:tcBorders/>
          </w:tcPr>
          <w:p/>
        </w:tc>
        <w:tc>
          <w:tcPr>
            <w:tcW w:type="dxa" w:w="3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40" w:after="0"/>
              <w:ind w:left="9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ENTREPRENEUR </w:t>
            </w:r>
          </w:p>
        </w:tc>
        <w:tc>
          <w:tcPr>
            <w:tcW w:type="dxa" w:w="2131"/>
            <w:vMerge/>
            <w:tcBorders>
              <w:top w:sz="10.0" w:val="single" w:color="#5B9BD2"/>
            </w:tcBorders>
          </w:tcPr>
          <w:p/>
        </w:tc>
        <w:tc>
          <w:tcPr>
            <w:tcW w:type="dxa" w:w="59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8" w:lineRule="exact" w:before="0" w:after="0"/>
              <w:ind w:left="2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3B79BB"/>
                <w:sz w:val="27"/>
              </w:rPr>
              <w:t>Personal Interests</w:t>
            </w:r>
          </w:p>
        </w:tc>
      </w:tr>
      <w:tr>
        <w:trPr>
          <w:trHeight w:hRule="exact" w:val="370"/>
        </w:trPr>
        <w:tc>
          <w:tcPr>
            <w:tcW w:type="dxa" w:w="2131"/>
            <w:vMerge/>
            <w:tcBorders>
              <w:top w:sz="10.0" w:val="single" w:color="#5B9BD2"/>
            </w:tcBorders>
          </w:tcPr>
          <w:p/>
        </w:tc>
        <w:tc>
          <w:tcPr>
            <w:tcW w:type="dxa" w:w="2131"/>
            <w:vMerge/>
            <w:tcBorders/>
          </w:tcPr>
          <w:p/>
        </w:tc>
        <w:tc>
          <w:tcPr>
            <w:tcW w:type="dxa" w:w="2131"/>
            <w:vMerge/>
            <w:tcBorders/>
          </w:tcPr>
          <w:p/>
        </w:tc>
        <w:tc>
          <w:tcPr>
            <w:tcW w:type="dxa" w:w="2131"/>
            <w:vMerge/>
            <w:tcBorders>
              <w:top w:sz="10.0" w:val="single" w:color="#5B9BD2"/>
            </w:tcBorders>
          </w:tcPr>
          <w:p/>
        </w:tc>
        <w:tc>
          <w:tcPr>
            <w:tcW w:type="dxa" w:w="59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2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STARTUP’S </w:t>
            </w:r>
          </w:p>
        </w:tc>
      </w:tr>
      <w:tr>
        <w:trPr>
          <w:trHeight w:hRule="exact" w:val="300"/>
        </w:trPr>
        <w:tc>
          <w:tcPr>
            <w:tcW w:type="dxa" w:w="1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</w:p>
        </w:tc>
        <w:tc>
          <w:tcPr>
            <w:tcW w:type="dxa" w:w="2131"/>
            <w:vMerge/>
            <w:tcBorders/>
          </w:tcPr>
          <w:p/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9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SELL’S &amp; MARKETING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2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98120" cy="140969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40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9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2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LEARNING </w:t>
            </w:r>
          </w:p>
        </w:tc>
      </w:tr>
      <w:tr>
        <w:trPr>
          <w:trHeight w:hRule="exact" w:val="274"/>
        </w:trPr>
        <w:tc>
          <w:tcPr>
            <w:tcW w:type="dxa" w:w="12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1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</w:p>
        </w:tc>
        <w:tc>
          <w:tcPr>
            <w:tcW w:type="dxa" w:w="2131"/>
            <w:vMerge/>
            <w:tcBorders/>
          </w:tcPr>
          <w:p/>
        </w:tc>
        <w:tc>
          <w:tcPr>
            <w:tcW w:type="dxa" w:w="3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50" w:after="0"/>
              <w:ind w:left="9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BUSINESS OPERATION 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23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</w:p>
        </w:tc>
        <w:tc>
          <w:tcPr>
            <w:tcW w:type="dxa" w:w="59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2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CONVENCE &amp; </w:t>
            </w:r>
          </w:p>
        </w:tc>
      </w:tr>
      <w:tr>
        <w:trPr>
          <w:trHeight w:hRule="exact" w:val="228"/>
        </w:trPr>
        <w:tc>
          <w:tcPr>
            <w:tcW w:type="dxa" w:w="2131"/>
            <w:vMerge/>
            <w:tcBorders/>
          </w:tcPr>
          <w:p/>
        </w:tc>
        <w:tc>
          <w:tcPr>
            <w:tcW w:type="dxa" w:w="2131"/>
            <w:vMerge/>
            <w:tcBorders/>
          </w:tcPr>
          <w:p/>
        </w:tc>
        <w:tc>
          <w:tcPr>
            <w:tcW w:type="dxa" w:w="2131"/>
            <w:vMerge/>
            <w:tcBorders/>
          </w:tcPr>
          <w:p/>
        </w:tc>
        <w:tc>
          <w:tcPr>
            <w:tcW w:type="dxa" w:w="2131"/>
            <w:vMerge/>
            <w:tcBorders/>
          </w:tcPr>
          <w:p/>
        </w:tc>
        <w:tc>
          <w:tcPr>
            <w:tcW w:type="dxa" w:w="59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COMMUNIC </w:t>
            </w:r>
          </w:p>
        </w:tc>
      </w:tr>
      <w:tr>
        <w:trPr>
          <w:trHeight w:hRule="exact" w:val="468"/>
        </w:trPr>
        <w:tc>
          <w:tcPr>
            <w:tcW w:type="dxa" w:w="2131"/>
            <w:vMerge/>
            <w:tcBorders/>
          </w:tcPr>
          <w:p/>
        </w:tc>
        <w:tc>
          <w:tcPr>
            <w:tcW w:type="dxa" w:w="2131"/>
            <w:vMerge/>
            <w:tcBorders/>
          </w:tcPr>
          <w:p/>
        </w:tc>
        <w:tc>
          <w:tcPr>
            <w:tcW w:type="dxa" w:w="2131"/>
            <w:vMerge/>
            <w:tcBorders/>
          </w:tcPr>
          <w:p/>
        </w:tc>
        <w:tc>
          <w:tcPr>
            <w:tcW w:type="dxa" w:w="2131"/>
            <w:vMerge/>
            <w:tcBorders/>
          </w:tcPr>
          <w:p/>
        </w:tc>
        <w:tc>
          <w:tcPr>
            <w:tcW w:type="dxa" w:w="59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ATION SKILL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11" w:h="16841"/>
          <w:pgMar w:top="530" w:right="698" w:bottom="1440" w:left="560" w:header="720" w:footer="720" w:gutter="0"/>
          <w:cols w:space="720" w:num="1" w:equalWidth="0">
            <w:col w:w="10654" w:space="0"/>
            <w:col w:w="11712" w:space="0"/>
            <w:col w:w="6674" w:space="0"/>
            <w:col w:w="5038" w:space="0"/>
            <w:col w:w="11712" w:space="0"/>
            <w:col w:w="6386" w:space="0"/>
            <w:col w:w="5326" w:space="0"/>
            <w:col w:w="117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99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74320" cy="274319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8" w:lineRule="exact" w:before="0" w:after="12"/>
        <w:ind w:left="0" w:right="4242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3B79BB"/>
          <w:sz w:val="28"/>
        </w:rPr>
        <w:t>Personal Details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631"/>
        <w:gridCol w:w="2631"/>
        <w:gridCol w:w="2631"/>
        <w:gridCol w:w="2631"/>
      </w:tblGrid>
      <w:tr>
        <w:trPr>
          <w:trHeight w:hRule="exact" w:val="438"/>
        </w:trPr>
        <w:tc>
          <w:tcPr>
            <w:tcW w:type="dxa" w:w="1576"/>
            <w:vMerge w:val="restart"/>
            <w:tcBorders>
              <w:top w:sz="10.0" w:val="single" w:color="#5B9B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8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Candidate Name: </w:t>
            </w:r>
          </w:p>
        </w:tc>
        <w:tc>
          <w:tcPr>
            <w:tcW w:type="dxa" w:w="2600"/>
            <w:tcBorders>
              <w:top w:sz="10.0" w:val="single" w:color="#5B9B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0" w:after="0"/>
              <w:ind w:left="13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Mr. RAJENDRA </w:t>
            </w:r>
          </w:p>
        </w:tc>
        <w:tc>
          <w:tcPr>
            <w:tcW w:type="dxa" w:w="633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2" w:after="0"/>
              <w:ind w:left="91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Marital Status: Single </w:t>
            </w:r>
          </w:p>
        </w:tc>
      </w:tr>
      <w:tr>
        <w:trPr>
          <w:trHeight w:hRule="exact" w:val="284"/>
        </w:trPr>
        <w:tc>
          <w:tcPr>
            <w:tcW w:type="dxa" w:w="2631"/>
            <w:vMerge/>
            <w:tcBorders>
              <w:top w:sz="10.0" w:val="single" w:color="#5B9BD2"/>
            </w:tcBorders>
          </w:tcPr>
          <w:p/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KUMAR YADAV 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50" w:after="0"/>
              <w:ind w:left="0" w:right="20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Nationality: </w:t>
            </w:r>
          </w:p>
        </w:tc>
        <w:tc>
          <w:tcPr>
            <w:tcW w:type="dxa" w:w="421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50" w:after="0"/>
              <w:ind w:left="2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Indian </w:t>
            </w:r>
          </w:p>
        </w:tc>
      </w:tr>
      <w:tr>
        <w:trPr>
          <w:trHeight w:hRule="exact" w:val="120"/>
        </w:trPr>
        <w:tc>
          <w:tcPr>
            <w:tcW w:type="dxa" w:w="157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6" w:after="0"/>
              <w:ind w:left="4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Birthday: </w:t>
            </w:r>
          </w:p>
        </w:tc>
        <w:tc>
          <w:tcPr>
            <w:tcW w:type="dxa" w:w="2631"/>
            <w:vMerge/>
            <w:tcBorders/>
          </w:tcPr>
          <w:p/>
        </w:tc>
        <w:tc>
          <w:tcPr>
            <w:tcW w:type="dxa" w:w="2631"/>
            <w:vMerge/>
            <w:tcBorders/>
          </w:tcPr>
          <w:p/>
        </w:tc>
        <w:tc>
          <w:tcPr>
            <w:tcW w:type="dxa" w:w="2631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2631"/>
            <w:vMerge/>
            <w:tcBorders/>
          </w:tcPr>
          <w:p/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17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march 01, 1999 </w:t>
            </w:r>
          </w:p>
        </w:tc>
        <w:tc>
          <w:tcPr>
            <w:tcW w:type="dxa" w:w="2631"/>
            <w:vMerge/>
            <w:tcBorders/>
          </w:tcPr>
          <w:p/>
        </w:tc>
        <w:tc>
          <w:tcPr>
            <w:tcW w:type="dxa" w:w="2631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15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4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Gender: 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7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  <w:tc>
          <w:tcPr>
            <w:tcW w:type="dxa" w:w="2631"/>
            <w:vMerge/>
            <w:tcBorders/>
          </w:tcPr>
          <w:p/>
        </w:tc>
        <w:tc>
          <w:tcPr>
            <w:tcW w:type="dxa" w:w="263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32" w:lineRule="exact" w:before="858" w:after="0"/>
        <w:ind w:left="4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Declaration </w:t>
      </w:r>
    </w:p>
    <w:p>
      <w:pPr>
        <w:autoSpaceDN w:val="0"/>
        <w:autoSpaceDE w:val="0"/>
        <w:widowControl/>
        <w:spacing w:line="266" w:lineRule="exact" w:before="102" w:after="0"/>
        <w:ind w:left="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I, hereby declare that the information contained herein is true and correct to the best of my knowledge and belief. </w:t>
      </w:r>
    </w:p>
    <w:p>
      <w:pPr>
        <w:autoSpaceDN w:val="0"/>
        <w:autoSpaceDE w:val="0"/>
        <w:widowControl/>
        <w:spacing w:line="242" w:lineRule="exact" w:before="956" w:after="174"/>
        <w:ind w:left="4752" w:right="4896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DATE-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PLACE-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5262"/>
        <w:gridCol w:w="5262"/>
      </w:tblGrid>
      <w:tr>
        <w:trPr>
          <w:trHeight w:hRule="exact" w:val="3850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92" w:after="0"/>
              <w:ind w:left="24" w:right="288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Rajendra Yadav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Bilaspur,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Chhattisgarh . 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96" w:after="0"/>
              <w:ind w:left="0" w:right="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949450" cy="195199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50" cy="19519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11" w:h="16841"/>
      <w:pgMar w:top="450" w:right="702" w:bottom="1440" w:left="684" w:header="720" w:footer="720" w:gutter="0"/>
      <w:cols w:space="720" w:num="1" w:equalWidth="0">
        <w:col w:w="10526" w:space="0"/>
        <w:col w:w="10654" w:space="0"/>
        <w:col w:w="11712" w:space="0"/>
        <w:col w:w="6674" w:space="0"/>
        <w:col w:w="5038" w:space="0"/>
        <w:col w:w="11712" w:space="0"/>
        <w:col w:w="6386" w:space="0"/>
        <w:col w:w="5326" w:space="0"/>
        <w:col w:w="1171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mailto:mr.rjyadav@yahoo.com" TargetMode="Externa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