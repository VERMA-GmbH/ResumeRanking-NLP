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sectPr>
          <w:pgSz w:w="12240" w:h="15840"/>
          <w:pgMar w:top="748" w:right="1046" w:bottom="1440" w:left="141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0" w:right="1584" w:firstLine="0"/>
        <w:jc w:val="left"/>
      </w:pPr>
      <w:r>
        <w:rPr>
          <w:rFonts w:ascii="Sitka Subheading" w:hAnsi="Sitka Subheading" w:eastAsia="Sitka Subheading"/>
          <w:b/>
          <w:i w:val="0"/>
          <w:color w:val="000000"/>
          <w:sz w:val="24"/>
        </w:rPr>
        <w:t xml:space="preserve">SONAL KUMARI </w:t>
      </w:r>
      <w:r>
        <w:br/>
      </w:r>
      <w:r>
        <w:rPr>
          <w:rFonts w:ascii="Sitka Subheading" w:hAnsi="Sitka Subheading" w:eastAsia="Sitka Subheading"/>
          <w:b/>
          <w:i w:val="0"/>
          <w:color w:val="000000"/>
          <w:sz w:val="20"/>
        </w:rPr>
        <w:t xml:space="preserve">Email: </w:t>
      </w:r>
      <w:r>
        <w:rPr>
          <w:rFonts w:ascii="Sitka Subheading" w:hAnsi="Sitka Subheading" w:eastAsia="Sitka Subheading"/>
          <w:b/>
          <w:i w:val="0"/>
          <w:color w:val="0000FF"/>
          <w:sz w:val="20"/>
          <w:u w:val="single"/>
        </w:rPr>
        <w:hyperlink r:id="rId9" w:history="1">
          <w:r>
            <w:rPr>
              <w:rStyle w:val="Hyperlink"/>
            </w:rPr>
            <w:t>sonalkri1409@gmail.com</w:t>
          </w:r>
        </w:hyperlink>
      </w:r>
    </w:p>
    <w:p>
      <w:pPr>
        <w:sectPr>
          <w:type w:val="continuous"/>
          <w:pgSz w:w="12240" w:h="15840"/>
          <w:pgMar w:top="748" w:right="1046" w:bottom="1440" w:left="1410" w:header="720" w:footer="720" w:gutter="0"/>
          <w:cols w:space="720" w:num="2" w:equalWidth="0">
            <w:col w:w="4758" w:space="0"/>
            <w:col w:w="5026" w:space="0"/>
          </w:cols>
          <w:docGrid w:linePitch="360"/>
        </w:sectPr>
      </w:pPr>
    </w:p>
    <w:p>
      <w:pPr>
        <w:autoSpaceDN w:val="0"/>
        <w:autoSpaceDE w:val="0"/>
        <w:widowControl/>
        <w:spacing w:line="166" w:lineRule="auto" w:before="0" w:after="416"/>
        <w:ind w:left="0" w:right="1030" w:firstLine="0"/>
        <w:jc w:val="right"/>
      </w:pPr>
      <w:r>
        <w:rPr>
          <w:rFonts w:ascii="Sitka Subheading" w:hAnsi="Sitka Subheading" w:eastAsia="Sitka Subheading"/>
          <w:b/>
          <w:i w:val="0"/>
          <w:color w:val="000000"/>
          <w:sz w:val="20"/>
        </w:rPr>
        <w:t xml:space="preserve">Mobile: +91-7488371493 </w:t>
      </w:r>
    </w:p>
    <w:p>
      <w:pPr>
        <w:sectPr>
          <w:type w:val="nextColumn"/>
          <w:pgSz w:w="12240" w:h="15840"/>
          <w:pgMar w:top="748" w:right="1046" w:bottom="1440" w:left="1410" w:header="720" w:footer="720" w:gutter="0"/>
          <w:cols w:space="720" w:num="2" w:equalWidth="0">
            <w:col w:w="4758" w:space="0"/>
            <w:col w:w="502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9784"/>
      </w:tblGrid>
      <w:tr>
        <w:trPr>
          <w:trHeight w:hRule="exact" w:val="542"/>
        </w:trPr>
        <w:tc>
          <w:tcPr>
            <w:tcW w:type="dxa" w:w="9368"/>
            <w:tcBorders>
              <w:top w:sz="28.800000000000068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0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/>
                <w:color w:val="000000"/>
                <w:sz w:val="20"/>
              </w:rPr>
              <w:t xml:space="preserve">Career Objective: </w:t>
            </w:r>
          </w:p>
        </w:tc>
      </w:tr>
    </w:tbl>
    <w:p>
      <w:pPr>
        <w:autoSpaceDN w:val="0"/>
        <w:tabs>
          <w:tab w:pos="750" w:val="left"/>
        </w:tabs>
        <w:autoSpaceDE w:val="0"/>
        <w:widowControl/>
        <w:spacing w:line="245" w:lineRule="auto" w:before="108" w:after="242"/>
        <w:ind w:left="30" w:right="288" w:firstLine="0"/>
        <w:jc w:val="left"/>
      </w:pPr>
      <w:r>
        <w:tab/>
      </w:r>
      <w:r>
        <w:rPr>
          <w:rFonts w:ascii="Sitka Subheading" w:hAnsi="Sitka Subheading" w:eastAsia="Sitka Subheading"/>
          <w:b w:val="0"/>
          <w:i w:val="0"/>
          <w:color w:val="000000"/>
          <w:sz w:val="20"/>
        </w:rPr>
        <w:t xml:space="preserve">I am looking for a position where I can develop the skills , knowledge and abilities that will </w:t>
      </w:r>
      <w:r>
        <w:rPr>
          <w:rFonts w:ascii="Sitka Subheading" w:hAnsi="Sitka Subheading" w:eastAsia="Sitka Subheading"/>
          <w:b w:val="0"/>
          <w:i w:val="0"/>
          <w:color w:val="000000"/>
          <w:sz w:val="20"/>
        </w:rPr>
        <w:t xml:space="preserve">significantly contribute to the company’s success.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92"/>
        <w:gridCol w:w="4892"/>
      </w:tblGrid>
      <w:tr>
        <w:trPr>
          <w:trHeight w:hRule="exact" w:val="240"/>
        </w:trPr>
        <w:tc>
          <w:tcPr>
            <w:tcW w:type="dxa" w:w="9424"/>
            <w:gridSpan w:val="2"/>
            <w:tcBorders/>
            <w:shd w:fill="cbcbc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/>
                <w:i/>
                <w:color w:val="000000"/>
                <w:sz w:val="20"/>
              </w:rPr>
              <w:t xml:space="preserve">Academic Qualification: </w:t>
            </w:r>
          </w:p>
        </w:tc>
      </w:tr>
      <w:tr>
        <w:trPr>
          <w:trHeight w:hRule="exact" w:val="582"/>
        </w:trPr>
        <w:tc>
          <w:tcPr>
            <w:tcW w:type="dxa" w:w="6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8" w:after="0"/>
              <w:ind w:left="0" w:right="7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5569" cy="1587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58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7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auto" w:before="276" w:after="0"/>
              <w:ind w:left="100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Completed </w:t>
            </w:r>
            <w:r>
              <w:rPr>
                <w:rFonts w:ascii="Sitka Subheading" w:hAnsi="Sitka Subheading" w:eastAsia="Sitka Subheading"/>
                <w:b/>
                <w:i w:val="0"/>
                <w:color w:val="000000"/>
                <w:sz w:val="20"/>
              </w:rPr>
              <w:t xml:space="preserve">Graduation(BBA) </w:t>
            </w: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from Sarala Birla University in the year 2022 . </w:t>
            </w:r>
          </w:p>
        </w:tc>
      </w:tr>
      <w:tr>
        <w:trPr>
          <w:trHeight w:hRule="exact" w:val="600"/>
        </w:trPr>
        <w:tc>
          <w:tcPr>
            <w:tcW w:type="dxa" w:w="6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7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5569" cy="1587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58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7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auto" w:before="188" w:after="0"/>
              <w:ind w:left="100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Completed </w:t>
            </w:r>
            <w:r>
              <w:rPr>
                <w:rFonts w:ascii="Sitka Subheading" w:hAnsi="Sitka Subheading" w:eastAsia="Sitka Subheading"/>
                <w:b/>
                <w:i w:val="0"/>
                <w:color w:val="000000"/>
                <w:sz w:val="20"/>
              </w:rPr>
              <w:t xml:space="preserve">Intermediate </w:t>
            </w: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(Commerce ) from DAV Hehal  Ranchi in the year 2017 with 65%. </w:t>
            </w:r>
          </w:p>
        </w:tc>
      </w:tr>
      <w:tr>
        <w:trPr>
          <w:trHeight w:hRule="exact" w:val="858"/>
        </w:trPr>
        <w:tc>
          <w:tcPr>
            <w:tcW w:type="dxa" w:w="6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8" w:after="0"/>
              <w:ind w:left="0" w:right="7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5569" cy="1587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58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7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auto" w:before="326" w:after="0"/>
              <w:ind w:left="100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Completed </w:t>
            </w:r>
            <w:r>
              <w:rPr>
                <w:rFonts w:ascii="Sitka Subheading" w:hAnsi="Sitka Subheading" w:eastAsia="Sitka Subheading"/>
                <w:b/>
                <w:i w:val="0"/>
                <w:color w:val="000000"/>
                <w:sz w:val="20"/>
              </w:rPr>
              <w:t xml:space="preserve">Matriculation </w:t>
            </w: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>from St . Michael’s School in the year 2015 with 86%.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4892"/>
        <w:gridCol w:w="4892"/>
      </w:tblGrid>
      <w:tr>
        <w:trPr>
          <w:trHeight w:hRule="exact" w:val="250"/>
        </w:trPr>
        <w:tc>
          <w:tcPr>
            <w:tcW w:type="dxa" w:w="9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740"/>
            </w:tblGrid>
            <w:tr>
              <w:trPr>
                <w:trHeight w:hRule="exact" w:val="230"/>
              </w:trPr>
              <w:tc>
                <w:tcPr>
                  <w:tcW w:type="dxa" w:w="9394"/>
                  <w:tcBorders/>
                  <w:shd w:fill="cbcbc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auto" w:before="50" w:after="0"/>
                    <w:ind w:left="0" w:right="0" w:firstLine="0"/>
                    <w:jc w:val="left"/>
                  </w:pPr>
                  <w:r>
                    <w:rPr>
                      <w:rFonts w:ascii="Sitka Subheading" w:hAnsi="Sitka Subheading" w:eastAsia="Sitka Subheading"/>
                      <w:b/>
                      <w:i/>
                      <w:color w:val="000000"/>
                      <w:sz w:val="20"/>
                    </w:rPr>
                    <w:t xml:space="preserve">Working Experience: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12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auto" w:before="302" w:after="0"/>
              <w:ind w:left="140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I have 3 months of  working experience in  </w:t>
            </w:r>
            <w:r>
              <w:rPr>
                <w:rFonts w:ascii="Sitka Subheading" w:hAnsi="Sitka Subheading" w:eastAsia="Sitka Subheading"/>
                <w:b/>
                <w:i w:val="0"/>
                <w:color w:val="000000"/>
                <w:sz w:val="20"/>
              </w:rPr>
              <w:t xml:space="preserve">MapmyIndia </w:t>
            </w: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as Business Development Executive. </w:t>
            </w:r>
          </w:p>
        </w:tc>
      </w:tr>
      <w:tr>
        <w:trPr>
          <w:trHeight w:hRule="exact" w:val="62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auto" w:before="190" w:after="0"/>
              <w:ind w:left="140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I have 1 year of in working experience in  </w:t>
            </w:r>
            <w:r>
              <w:rPr>
                <w:rFonts w:ascii="Sitka Subheading" w:hAnsi="Sitka Subheading" w:eastAsia="Sitka Subheading"/>
                <w:b/>
                <w:i w:val="0"/>
                <w:color w:val="000000"/>
                <w:sz w:val="20"/>
              </w:rPr>
              <w:t>Concentrix Daksh Solutions</w:t>
            </w: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 as customer support executive . </w:t>
            </w:r>
          </w:p>
        </w:tc>
      </w:tr>
      <w:tr>
        <w:trPr>
          <w:trHeight w:hRule="exact" w:val="538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auto" w:before="314" w:after="0"/>
              <w:ind w:left="140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I have 3 months of working experience ( Internship) in marketing worked as Social Media Marketing Intern </w:t>
            </w:r>
          </w:p>
        </w:tc>
      </w:tr>
    </w:tbl>
    <w:p>
      <w:pPr>
        <w:autoSpaceDN w:val="0"/>
        <w:autoSpaceDE w:val="0"/>
        <w:widowControl/>
        <w:spacing w:line="166" w:lineRule="auto" w:before="26" w:after="0"/>
        <w:ind w:left="510" w:right="0" w:firstLine="0"/>
        <w:jc w:val="left"/>
      </w:pPr>
      <w:r>
        <w:rPr>
          <w:rFonts w:ascii="Sitka Subheading" w:hAnsi="Sitka Subheading" w:eastAsia="Sitka Subheading"/>
          <w:b w:val="0"/>
          <w:i w:val="0"/>
          <w:color w:val="000000"/>
          <w:sz w:val="20"/>
        </w:rPr>
        <w:t xml:space="preserve">in </w:t>
      </w:r>
      <w:r>
        <w:rPr>
          <w:rFonts w:ascii="Sitka Subheading" w:hAnsi="Sitka Subheading" w:eastAsia="Sitka Subheading"/>
          <w:b/>
          <w:i w:val="0"/>
          <w:color w:val="000000"/>
          <w:sz w:val="20"/>
        </w:rPr>
        <w:t>Shubham Nari Shakti Mahila Kalyan Samiti</w:t>
      </w:r>
      <w:r>
        <w:rPr>
          <w:rFonts w:ascii="Sitka Subheading" w:hAnsi="Sitka Subheading" w:eastAsia="Sitka Subheading"/>
          <w:b w:val="0"/>
          <w:i w:val="0"/>
          <w:color w:val="000000"/>
          <w:sz w:val="20"/>
        </w:rPr>
        <w:t xml:space="preserve"> . 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254" w:after="0"/>
        <w:ind w:left="15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Sitka Subheading" w:hAnsi="Sitka Subheading" w:eastAsia="Sitka Subheading"/>
          <w:b w:val="0"/>
          <w:i w:val="0"/>
          <w:color w:val="000000"/>
          <w:sz w:val="20"/>
        </w:rPr>
        <w:t xml:space="preserve">I have 2 months of working experience ( Internship) in sales worked as business development associate in </w:t>
      </w:r>
      <w:r>
        <w:tab/>
      </w:r>
      <w:r>
        <w:rPr>
          <w:rFonts w:ascii="Sitka Subheading" w:hAnsi="Sitka Subheading" w:eastAsia="Sitka Subheading"/>
          <w:b/>
          <w:i w:val="0"/>
          <w:color w:val="000000"/>
          <w:sz w:val="20"/>
        </w:rPr>
        <w:t xml:space="preserve">CSA Advisor . 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188" w:after="288"/>
        <w:ind w:left="15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Sitka Subheading" w:hAnsi="Sitka Subheading" w:eastAsia="Sitka Subheading"/>
          <w:b w:val="0"/>
          <w:i w:val="0"/>
          <w:color w:val="000000"/>
          <w:sz w:val="20"/>
        </w:rPr>
        <w:t xml:space="preserve">I have 1 months of working experience ( Internship) in sales worked as business development associate in </w:t>
      </w:r>
      <w:r>
        <w:tab/>
      </w:r>
      <w:r>
        <w:rPr>
          <w:rFonts w:ascii="Sitka Subheading" w:hAnsi="Sitka Subheading" w:eastAsia="Sitka Subheading"/>
          <w:b/>
          <w:i w:val="0"/>
          <w:color w:val="000000"/>
          <w:sz w:val="20"/>
        </w:rPr>
        <w:t xml:space="preserve">Leadershalla </w:t>
      </w:r>
      <w:r>
        <w:rPr>
          <w:rFonts w:ascii="Sitka Subheading" w:hAnsi="Sitka Subheading" w:eastAsia="Sitka Subheading"/>
          <w:b w:val="0"/>
          <w:i w:val="0"/>
          <w:color w:val="000000"/>
          <w:sz w:val="20"/>
        </w:rPr>
        <w:t xml:space="preserve">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4892"/>
        <w:gridCol w:w="4892"/>
      </w:tblGrid>
      <w:tr>
        <w:trPr>
          <w:trHeight w:hRule="exact" w:val="250"/>
        </w:trPr>
        <w:tc>
          <w:tcPr>
            <w:tcW w:type="dxa" w:w="2280"/>
            <w:tcBorders/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auto" w:before="50" w:after="0"/>
              <w:ind w:left="0" w:right="0" w:firstLine="0"/>
              <w:jc w:val="left"/>
            </w:pPr>
            <w:r>
              <w:rPr>
                <w:rFonts w:ascii="Sitka Subheading" w:hAnsi="Sitka Subheading" w:eastAsia="Sitka Subheading"/>
                <w:b/>
                <w:i/>
                <w:color w:val="000000"/>
                <w:sz w:val="20"/>
              </w:rPr>
              <w:t xml:space="preserve">Mini Project Profile: </w:t>
            </w:r>
          </w:p>
        </w:tc>
        <w:tc>
          <w:tcPr>
            <w:tcW w:type="dxa" w:w="7300"/>
            <w:tcBorders/>
            <w:shd w:fill="cbcbcb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0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auto" w:before="290" w:after="0"/>
              <w:ind w:left="0" w:right="0" w:firstLine="0"/>
              <w:jc w:val="left"/>
            </w:pPr>
            <w:r>
              <w:rPr>
                <w:rFonts w:ascii="Sitka Subheading" w:hAnsi="Sitka Subheading" w:eastAsia="Sitka Subheading"/>
                <w:b/>
                <w:i w:val="0"/>
                <w:color w:val="000000"/>
                <w:sz w:val="20"/>
              </w:rPr>
              <w:t xml:space="preserve">Title </w:t>
            </w:r>
          </w:p>
        </w:tc>
        <w:tc>
          <w:tcPr>
            <w:tcW w:type="dxa" w:w="7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auto" w:before="290" w:after="0"/>
              <w:ind w:left="376" w:right="0" w:firstLine="0"/>
              <w:jc w:val="left"/>
            </w:pPr>
            <w:r>
              <w:rPr>
                <w:rFonts w:ascii="Sitka Subheading" w:hAnsi="Sitka Subheading" w:eastAsia="Sitka Subheading"/>
                <w:b/>
                <w:i w:val="0"/>
                <w:color w:val="000000"/>
                <w:sz w:val="20"/>
              </w:rPr>
              <w:t xml:space="preserve">: </w:t>
            </w: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A Suncreen Business Plan </w:t>
            </w:r>
          </w:p>
        </w:tc>
      </w:tr>
    </w:tbl>
    <w:p>
      <w:pPr>
        <w:autoSpaceDN w:val="0"/>
        <w:autoSpaceDE w:val="0"/>
        <w:widowControl/>
        <w:spacing w:line="168" w:lineRule="auto" w:before="232" w:after="0"/>
        <w:ind w:left="30" w:right="0" w:firstLine="0"/>
        <w:jc w:val="left"/>
      </w:pPr>
      <w:r>
        <w:rPr>
          <w:rFonts w:ascii="Sitka Subheading" w:hAnsi="Sitka Subheading" w:eastAsia="Sitka Subheading"/>
          <w:b/>
          <w:i w:val="0"/>
          <w:color w:val="000000"/>
          <w:sz w:val="20"/>
        </w:rPr>
        <w:t xml:space="preserve">Description                 : </w:t>
      </w:r>
      <w:r>
        <w:rPr>
          <w:rFonts w:ascii="Sitka Subheading" w:hAnsi="Sitka Subheading" w:eastAsia="Sitka Subheading"/>
          <w:b w:val="0"/>
          <w:i w:val="0"/>
          <w:color w:val="000000"/>
          <w:sz w:val="20"/>
        </w:rPr>
        <w:t xml:space="preserve">The minor project required us to come up with a business idea and consider how </w:t>
      </w:r>
    </w:p>
    <w:p>
      <w:pPr>
        <w:autoSpaceDN w:val="0"/>
        <w:autoSpaceDE w:val="0"/>
        <w:widowControl/>
        <w:spacing w:line="168" w:lineRule="auto" w:before="88" w:after="0"/>
        <w:ind w:left="30" w:right="0" w:firstLine="0"/>
        <w:jc w:val="left"/>
      </w:pPr>
      <w:r>
        <w:rPr>
          <w:rFonts w:ascii="Sitka Subheading" w:hAnsi="Sitka Subheading" w:eastAsia="Sitka Subheading"/>
          <w:b w:val="0"/>
          <w:i w:val="0"/>
          <w:color w:val="000000"/>
          <w:sz w:val="20"/>
        </w:rPr>
        <w:t xml:space="preserve">to describe our company, the issue it addresses, our target market, and financial highlights. It also </w:t>
      </w:r>
    </w:p>
    <w:p>
      <w:pPr>
        <w:autoSpaceDN w:val="0"/>
        <w:autoSpaceDE w:val="0"/>
        <w:widowControl/>
        <w:spacing w:line="168" w:lineRule="auto" w:before="86" w:after="0"/>
        <w:ind w:left="30" w:right="0" w:firstLine="0"/>
        <w:jc w:val="left"/>
      </w:pPr>
      <w:r>
        <w:rPr>
          <w:rFonts w:ascii="Sitka Subheading" w:hAnsi="Sitka Subheading" w:eastAsia="Sitka Subheading"/>
          <w:b w:val="0"/>
          <w:i w:val="0"/>
          <w:color w:val="000000"/>
          <w:sz w:val="20"/>
        </w:rPr>
        <w:t xml:space="preserve">required us to conduct an environment scan and develop business strategies, marketing plans, technical </w:t>
      </w:r>
    </w:p>
    <w:p>
      <w:pPr>
        <w:autoSpaceDN w:val="0"/>
        <w:autoSpaceDE w:val="0"/>
        <w:widowControl/>
        <w:spacing w:line="168" w:lineRule="auto" w:before="88" w:after="580"/>
        <w:ind w:left="30" w:right="0" w:firstLine="0"/>
        <w:jc w:val="left"/>
      </w:pPr>
      <w:r>
        <w:rPr>
          <w:rFonts w:ascii="Sitka Subheading" w:hAnsi="Sitka Subheading" w:eastAsia="Sitka Subheading"/>
          <w:b w:val="0"/>
          <w:i w:val="0"/>
          <w:color w:val="000000"/>
          <w:sz w:val="20"/>
        </w:rPr>
        <w:t xml:space="preserve">and operational plans, financial plans, and human resource plans.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9784"/>
      </w:tblGrid>
      <w:tr>
        <w:trPr>
          <w:trHeight w:hRule="exact" w:val="222"/>
        </w:trPr>
        <w:tc>
          <w:tcPr>
            <w:tcW w:type="dxa" w:w="9580"/>
            <w:tcBorders/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/>
                <w:color w:val="000000"/>
                <w:sz w:val="20"/>
              </w:rPr>
              <w:t xml:space="preserve">Main Project Profile: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748" w:right="1046" w:bottom="1440" w:left="1410" w:header="720" w:footer="720" w:gutter="0"/>
          <w:cols w:space="720" w:num="1" w:equalWidth="0">
            <w:col w:w="9784" w:space="0"/>
            <w:col w:w="4758" w:space="0"/>
            <w:col w:w="5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tabs>
          <w:tab w:pos="3040" w:val="left"/>
        </w:tabs>
        <w:autoSpaceDE w:val="0"/>
        <w:widowControl/>
        <w:spacing w:line="168" w:lineRule="auto" w:before="0" w:after="0"/>
        <w:ind w:left="0" w:right="0" w:firstLine="0"/>
        <w:jc w:val="left"/>
      </w:pPr>
      <w:r>
        <w:rPr>
          <w:rFonts w:ascii="Sitka Subheading" w:hAnsi="Sitka Subheading" w:eastAsia="Sitka Subheading"/>
          <w:b/>
          <w:i w:val="0"/>
          <w:color w:val="000000"/>
          <w:sz w:val="20"/>
        </w:rPr>
        <w:t xml:space="preserve">Title </w:t>
      </w:r>
      <w:r>
        <w:tab/>
      </w:r>
      <w:r>
        <w:rPr>
          <w:rFonts w:ascii="Sitka Subheading" w:hAnsi="Sitka Subheading" w:eastAsia="Sitka Subheading"/>
          <w:b/>
          <w:i w:val="0"/>
          <w:color w:val="000000"/>
          <w:sz w:val="20"/>
        </w:rPr>
        <w:t xml:space="preserve">: </w:t>
      </w:r>
      <w:r>
        <w:rPr>
          <w:rFonts w:ascii="Sitka Subheading" w:hAnsi="Sitka Subheading" w:eastAsia="Sitka Subheading"/>
          <w:b w:val="0"/>
          <w:i w:val="0"/>
          <w:color w:val="000000"/>
          <w:sz w:val="20"/>
        </w:rPr>
        <w:t xml:space="preserve">A study on Social Media Marketing at Shubham Nari Shakti Mahila </w:t>
      </w:r>
    </w:p>
    <w:p>
      <w:pPr>
        <w:autoSpaceDN w:val="0"/>
        <w:autoSpaceDE w:val="0"/>
        <w:widowControl/>
        <w:spacing w:line="166" w:lineRule="auto" w:before="44" w:after="0"/>
        <w:ind w:left="0" w:right="0" w:firstLine="0"/>
        <w:jc w:val="left"/>
      </w:pPr>
      <w:r>
        <w:rPr>
          <w:rFonts w:ascii="Sitka Subheading" w:hAnsi="Sitka Subheading" w:eastAsia="Sitka Subheading"/>
          <w:b w:val="0"/>
          <w:i w:val="0"/>
          <w:color w:val="000000"/>
          <w:sz w:val="20"/>
        </w:rPr>
        <w:t xml:space="preserve">Kalyan Samiti . </w:t>
      </w:r>
    </w:p>
    <w:p>
      <w:pPr>
        <w:autoSpaceDN w:val="0"/>
        <w:autoSpaceDE w:val="0"/>
        <w:widowControl/>
        <w:spacing w:line="168" w:lineRule="auto" w:before="336" w:after="0"/>
        <w:ind w:left="240" w:right="0" w:firstLine="0"/>
        <w:jc w:val="left"/>
      </w:pPr>
      <w:r>
        <w:rPr>
          <w:rFonts w:ascii="Sitka Subheading" w:hAnsi="Sitka Subheading" w:eastAsia="Sitka Subheading"/>
          <w:b/>
          <w:i w:val="0"/>
          <w:color w:val="000000"/>
          <w:sz w:val="20"/>
        </w:rPr>
        <w:t xml:space="preserve">Description                      </w:t>
      </w:r>
      <w:r>
        <w:rPr>
          <w:rFonts w:ascii="Sitka Subheading" w:hAnsi="Sitka Subheading" w:eastAsia="Sitka Subheading"/>
          <w:b w:val="0"/>
          <w:i w:val="0"/>
          <w:color w:val="000000"/>
          <w:sz w:val="20"/>
        </w:rPr>
        <w:t xml:space="preserve">: In this project, we were required to comprehend the organization's profile, </w:t>
      </w:r>
    </w:p>
    <w:p>
      <w:pPr>
        <w:autoSpaceDN w:val="0"/>
        <w:autoSpaceDE w:val="0"/>
        <w:widowControl/>
        <w:spacing w:line="168" w:lineRule="auto" w:before="88" w:after="0"/>
        <w:ind w:left="0" w:right="0" w:firstLine="0"/>
        <w:jc w:val="center"/>
      </w:pPr>
      <w:r>
        <w:rPr>
          <w:rFonts w:ascii="Sitka Subheading" w:hAnsi="Sitka Subheading" w:eastAsia="Sitka Subheading"/>
          <w:b w:val="0"/>
          <w:i w:val="0"/>
          <w:color w:val="000000"/>
          <w:sz w:val="20"/>
        </w:rPr>
        <w:t xml:space="preserve">the theoretical context, the problem statements and study's purpose, the methodology, the analysis and </w:t>
      </w:r>
    </w:p>
    <w:p>
      <w:pPr>
        <w:autoSpaceDN w:val="0"/>
        <w:autoSpaceDE w:val="0"/>
        <w:widowControl/>
        <w:spacing w:line="168" w:lineRule="auto" w:before="88" w:after="432"/>
        <w:ind w:left="240" w:right="0" w:firstLine="0"/>
        <w:jc w:val="left"/>
      </w:pPr>
      <w:r>
        <w:rPr>
          <w:rFonts w:ascii="Sitka Subheading" w:hAnsi="Sitka Subheading" w:eastAsia="Sitka Subheading"/>
          <w:b w:val="0"/>
          <w:i w:val="0"/>
          <w:color w:val="000000"/>
          <w:sz w:val="20"/>
        </w:rPr>
        <w:t xml:space="preserve">interpretation of the study, as well as the results, suggestions, and conclusion.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4827"/>
        <w:gridCol w:w="4827"/>
      </w:tblGrid>
      <w:tr>
        <w:trPr>
          <w:trHeight w:hRule="exact" w:val="248"/>
        </w:trPr>
        <w:tc>
          <w:tcPr>
            <w:tcW w:type="dxa" w:w="9394"/>
            <w:gridSpan w:val="2"/>
            <w:tcBorders/>
            <w:shd w:fill="cbcbc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auto" w:before="48" w:after="0"/>
              <w:ind w:left="0" w:right="0" w:firstLine="0"/>
              <w:jc w:val="left"/>
            </w:pPr>
            <w:r>
              <w:rPr>
                <w:rFonts w:ascii="Sitka Subheading" w:hAnsi="Sitka Subheading" w:eastAsia="Sitka Subheading"/>
                <w:b/>
                <w:i/>
                <w:color w:val="000000"/>
                <w:sz w:val="20"/>
              </w:rPr>
              <w:t xml:space="preserve">Achievements: </w:t>
            </w:r>
          </w:p>
        </w:tc>
      </w:tr>
      <w:tr>
        <w:trPr>
          <w:trHeight w:hRule="exact" w:val="47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0" w:right="130" w:firstLine="0"/>
              <w:jc w:val="right"/>
            </w:pPr>
            <w:r>
              <w:rPr>
                <w:w w:val="98.5989761352539"/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8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auto" w:before="274" w:after="0"/>
              <w:ind w:left="140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Tally Education certificate and completion certificate </w:t>
            </w:r>
          </w:p>
        </w:tc>
      </w:tr>
      <w:tr>
        <w:trPr>
          <w:trHeight w:hRule="exact" w:val="26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130" w:firstLine="0"/>
              <w:jc w:val="right"/>
            </w:pPr>
            <w:r>
              <w:rPr>
                <w:w w:val="98.5989761352539"/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8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auto" w:before="60" w:after="0"/>
              <w:ind w:left="140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French Language Certificate certificate from Leadershalla . </w:t>
            </w:r>
          </w:p>
        </w:tc>
      </w:tr>
      <w:tr>
        <w:trPr>
          <w:trHeight w:hRule="exact" w:val="24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30" w:firstLine="0"/>
              <w:jc w:val="right"/>
            </w:pPr>
            <w:r>
              <w:rPr>
                <w:w w:val="98.5989761352539"/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8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auto" w:before="42" w:after="0"/>
              <w:ind w:left="0" w:right="0" w:firstLine="0"/>
              <w:jc w:val="center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Attended webinar on panel discussion on “Impact of COVID – 19 Pandemic on working women ’’ </w:t>
            </w:r>
          </w:p>
        </w:tc>
      </w:tr>
      <w:tr>
        <w:trPr>
          <w:trHeight w:hRule="exact" w:val="546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130" w:firstLine="0"/>
              <w:jc w:val="right"/>
            </w:pPr>
            <w:r>
              <w:rPr>
                <w:w w:val="98.5989761352539"/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8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auto" w:before="52" w:after="0"/>
              <w:ind w:left="140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Attended panel discussion on “Transforming new ideas into reality ’’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4827"/>
        <w:gridCol w:w="4827"/>
      </w:tblGrid>
      <w:tr>
        <w:trPr>
          <w:trHeight w:hRule="exact" w:val="250"/>
        </w:trPr>
        <w:tc>
          <w:tcPr>
            <w:tcW w:type="dxa" w:w="1040"/>
            <w:tcBorders/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auto" w:before="52" w:after="0"/>
              <w:ind w:left="0" w:right="0" w:firstLine="0"/>
              <w:jc w:val="center"/>
            </w:pPr>
            <w:r>
              <w:rPr>
                <w:rFonts w:ascii="Sitka Subheading" w:hAnsi="Sitka Subheading" w:eastAsia="Sitka Subheading"/>
                <w:b/>
                <w:i/>
                <w:color w:val="000000"/>
                <w:sz w:val="20"/>
              </w:rPr>
              <w:t xml:space="preserve">Strengths: </w:t>
            </w:r>
          </w:p>
        </w:tc>
        <w:tc>
          <w:tcPr>
            <w:tcW w:type="dxa" w:w="8354"/>
            <w:tcBorders/>
            <w:shd w:fill="cbcbcb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30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40" w:after="0"/>
              <w:ind w:left="720" w:right="230" w:firstLine="0"/>
              <w:jc w:val="both"/>
            </w:pPr>
            <w:r>
              <w:rPr>
                <w:w w:val="98.5989761352539"/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w w:val="98.5989761352539"/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w w:val="98.5989761352539"/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w w:val="98.5989761352539"/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w w:val="98.5989761352539"/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w w:val="98.5989761352539"/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w w:val="98.5989761352539"/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w w:val="98.5989761352539"/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3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8" w:after="0"/>
              <w:ind w:left="40" w:right="5616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Open to learning </w:t>
            </w:r>
            <w:r>
              <w:br/>
            </w: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Patience to work under stress. 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40" w:right="576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Time management </w:t>
            </w:r>
            <w:r>
              <w:br/>
            </w: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Leadership qualities </w:t>
            </w:r>
            <w:r>
              <w:br/>
            </w: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Marketing Strategies </w:t>
            </w:r>
            <w:r>
              <w:br/>
            </w: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New Business Development </w:t>
            </w:r>
            <w:r>
              <w:br/>
            </w: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People Management </w:t>
            </w:r>
            <w:r>
              <w:br/>
            </w: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Marketing and sales skills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4827"/>
        <w:gridCol w:w="4827"/>
      </w:tblGrid>
      <w:tr>
        <w:trPr>
          <w:trHeight w:hRule="exact" w:val="250"/>
        </w:trPr>
        <w:tc>
          <w:tcPr>
            <w:tcW w:type="dxa" w:w="9394"/>
            <w:gridSpan w:val="2"/>
            <w:tcBorders/>
            <w:shd w:fill="cbcbc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auto" w:before="50" w:after="0"/>
              <w:ind w:left="0" w:right="0" w:firstLine="0"/>
              <w:jc w:val="left"/>
            </w:pPr>
            <w:r>
              <w:rPr>
                <w:rFonts w:ascii="Sitka Subheading" w:hAnsi="Sitka Subheading" w:eastAsia="Sitka Subheading"/>
                <w:b/>
                <w:i/>
                <w:color w:val="000000"/>
                <w:sz w:val="20"/>
              </w:rPr>
              <w:t xml:space="preserve">Hobbies and Interests: </w:t>
            </w:r>
          </w:p>
        </w:tc>
      </w:tr>
      <w:tr>
        <w:trPr>
          <w:trHeight w:hRule="exact" w:val="72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0" w:after="0"/>
              <w:ind w:left="0" w:right="130" w:firstLine="0"/>
              <w:jc w:val="right"/>
            </w:pPr>
            <w:r>
              <w:rPr>
                <w:w w:val="98.5989761352539"/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auto" w:before="526" w:after="0"/>
              <w:ind w:left="140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Dancing </w:t>
            </w:r>
          </w:p>
        </w:tc>
      </w:tr>
      <w:tr>
        <w:trPr>
          <w:trHeight w:hRule="exact" w:val="2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0" w:right="130" w:firstLine="0"/>
              <w:jc w:val="right"/>
            </w:pPr>
            <w:r>
              <w:rPr>
                <w:w w:val="98.5989761352539"/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auto" w:before="62" w:after="0"/>
              <w:ind w:left="140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Listening Music </w:t>
            </w:r>
          </w:p>
        </w:tc>
      </w:tr>
      <w:tr>
        <w:trPr>
          <w:trHeight w:hRule="exact" w:val="24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30" w:firstLine="0"/>
              <w:jc w:val="right"/>
            </w:pPr>
            <w:r>
              <w:rPr>
                <w:w w:val="98.5989761352539"/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auto" w:before="42" w:after="0"/>
              <w:ind w:left="140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Cooking </w:t>
            </w:r>
          </w:p>
        </w:tc>
      </w:tr>
      <w:tr>
        <w:trPr>
          <w:trHeight w:hRule="exact" w:val="63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130" w:firstLine="0"/>
              <w:jc w:val="right"/>
            </w:pPr>
            <w:r>
              <w:rPr>
                <w:w w:val="98.5989761352539"/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auto" w:before="68" w:after="0"/>
              <w:ind w:left="140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Learning Foreign Language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9654"/>
      </w:tblGrid>
      <w:tr>
        <w:trPr>
          <w:trHeight w:hRule="exact" w:val="250"/>
        </w:trPr>
        <w:tc>
          <w:tcPr>
            <w:tcW w:type="dxa" w:w="9394"/>
            <w:tcBorders/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auto" w:before="50" w:after="0"/>
              <w:ind w:left="0" w:right="0" w:firstLine="0"/>
              <w:jc w:val="left"/>
            </w:pPr>
            <w:r>
              <w:rPr>
                <w:rFonts w:ascii="Sitka Subheading" w:hAnsi="Sitka Subheading" w:eastAsia="Sitka Subheading"/>
                <w:b/>
                <w:i/>
                <w:color w:val="000000"/>
                <w:sz w:val="20"/>
              </w:rPr>
              <w:t xml:space="preserve">Personal Details: </w:t>
            </w:r>
          </w:p>
        </w:tc>
      </w:tr>
    </w:tbl>
    <w:p>
      <w:pPr>
        <w:autoSpaceDN w:val="0"/>
        <w:autoSpaceDE w:val="0"/>
        <w:widowControl/>
        <w:spacing w:line="168" w:lineRule="auto" w:before="276" w:after="26"/>
        <w:ind w:left="1160" w:right="0" w:firstLine="0"/>
        <w:jc w:val="left"/>
      </w:pPr>
      <w:r>
        <w:rPr>
          <w:rFonts w:ascii="Sitka Subheading" w:hAnsi="Sitka Subheading" w:eastAsia="Sitka Subheading"/>
          <w:b w:val="0"/>
          <w:i w:val="0"/>
          <w:color w:val="000000"/>
          <w:sz w:val="20"/>
        </w:rPr>
        <w:t xml:space="preserve">Father’s Name              :              Parmeshwar Das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1931"/>
        <w:gridCol w:w="1931"/>
        <w:gridCol w:w="1931"/>
        <w:gridCol w:w="1931"/>
        <w:gridCol w:w="1931"/>
      </w:tblGrid>
      <w:tr>
        <w:trPr>
          <w:trHeight w:hRule="exact" w:val="232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auto" w:before="24" w:after="0"/>
              <w:ind w:left="600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 Mother’s Name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auto" w:before="24" w:after="0"/>
              <w:ind w:left="144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2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auto" w:before="24" w:after="0"/>
              <w:ind w:left="488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Kalawati Devi 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3" w:lineRule="auto" w:before="1044" w:after="0"/>
              <w:ind w:left="80" w:right="0" w:firstLine="0"/>
              <w:jc w:val="left"/>
            </w:pPr>
            <w:r>
              <w:rPr>
                <w:w w:val="101.4409015053197"/>
                <w:rFonts w:ascii="Sitka Subheading" w:hAnsi="Sitka Subheading" w:eastAsia="Sitka Subheading"/>
                <w:b w:val="0"/>
                <w:i w:val="0"/>
                <w:color w:val="000000"/>
                <w:sz w:val="19"/>
              </w:rPr>
              <w:t xml:space="preserve">Bazra </w:t>
            </w:r>
          </w:p>
        </w:tc>
      </w:tr>
      <w:tr>
        <w:trPr>
          <w:trHeight w:hRule="exact" w:val="26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auto" w:before="42" w:after="0"/>
              <w:ind w:left="600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auto" w:before="42" w:after="0"/>
              <w:ind w:left="144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2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auto" w:before="42" w:after="0"/>
              <w:ind w:left="488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14/09/2000 </w:t>
            </w:r>
          </w:p>
        </w:tc>
        <w:tc>
          <w:tcPr>
            <w:tcW w:type="dxa" w:w="193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auto" w:before="30" w:after="0"/>
              <w:ind w:left="600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Gender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auto" w:before="30" w:after="0"/>
              <w:ind w:left="144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2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auto" w:before="30" w:after="0"/>
              <w:ind w:left="488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  <w:tc>
          <w:tcPr>
            <w:tcW w:type="dxa" w:w="193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auto" w:before="40" w:after="0"/>
              <w:ind w:left="600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Languages known        : </w:t>
            </w:r>
          </w:p>
        </w:tc>
        <w:tc>
          <w:tcPr>
            <w:tcW w:type="dxa" w:w="3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auto" w:before="40" w:after="0"/>
              <w:ind w:left="144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English, Hindi </w:t>
            </w:r>
          </w:p>
        </w:tc>
        <w:tc>
          <w:tcPr>
            <w:tcW w:type="dxa" w:w="1931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auto" w:before="52" w:after="0"/>
              <w:ind w:left="598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Address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auto" w:before="52" w:after="0"/>
              <w:ind w:left="144" w:right="0" w:firstLine="0"/>
              <w:jc w:val="left"/>
            </w:pPr>
            <w:r>
              <w:rPr>
                <w:rFonts w:ascii="Sitka Subheading" w:hAnsi="Sitka Subheading" w:eastAsia="Sitka Subheading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3" w:lineRule="auto" w:before="52" w:after="0"/>
              <w:ind w:left="0" w:right="70" w:firstLine="0"/>
              <w:jc w:val="right"/>
            </w:pPr>
            <w:r>
              <w:rPr>
                <w:w w:val="101.4409015053197"/>
                <w:rFonts w:ascii="Sitka Subheading" w:hAnsi="Sitka Subheading" w:eastAsia="Sitka Subheading"/>
                <w:b w:val="0"/>
                <w:i w:val="0"/>
                <w:color w:val="000000"/>
                <w:sz w:val="19"/>
              </w:rPr>
              <w:t xml:space="preserve">Sarveshwari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3" w:lineRule="auto" w:before="52" w:after="0"/>
              <w:ind w:left="0" w:right="0" w:firstLine="0"/>
              <w:jc w:val="center"/>
            </w:pPr>
            <w:r>
              <w:rPr>
                <w:w w:val="101.4409015053197"/>
                <w:rFonts w:ascii="Sitka Subheading" w:hAnsi="Sitka Subheading" w:eastAsia="Sitka Subheading"/>
                <w:b w:val="0"/>
                <w:i w:val="0"/>
                <w:color w:val="000000"/>
                <w:sz w:val="19"/>
              </w:rPr>
              <w:t xml:space="preserve">Nagar </w:t>
            </w:r>
          </w:p>
        </w:tc>
        <w:tc>
          <w:tcPr>
            <w:tcW w:type="dxa" w:w="193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73" w:lineRule="auto" w:before="26" w:after="0"/>
        <w:ind w:left="0" w:right="2514" w:firstLine="0"/>
        <w:jc w:val="right"/>
      </w:pPr>
      <w:r>
        <w:rPr>
          <w:w w:val="101.4409015053197"/>
          <w:rFonts w:ascii="Sitka Subheading" w:hAnsi="Sitka Subheading" w:eastAsia="Sitka Subheading"/>
          <w:b w:val="0"/>
          <w:i w:val="0"/>
          <w:color w:val="000000"/>
          <w:sz w:val="19"/>
        </w:rPr>
        <w:t xml:space="preserve">Bariatu Itki Road , Hehal </w:t>
      </w:r>
    </w:p>
    <w:p>
      <w:pPr>
        <w:autoSpaceDN w:val="0"/>
        <w:autoSpaceDE w:val="0"/>
        <w:widowControl/>
        <w:spacing w:line="170" w:lineRule="auto" w:before="50" w:after="624"/>
        <w:ind w:left="0" w:right="2514" w:firstLine="0"/>
        <w:jc w:val="right"/>
      </w:pPr>
      <w:r>
        <w:rPr>
          <w:w w:val="101.4409015053197"/>
          <w:rFonts w:ascii="Sitka Subheading" w:hAnsi="Sitka Subheading" w:eastAsia="Sitka Subheading"/>
          <w:b w:val="0"/>
          <w:i w:val="0"/>
          <w:color w:val="000000"/>
          <w:sz w:val="19"/>
        </w:rPr>
        <w:t xml:space="preserve">Ranchi , Jharkhand – 834005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9654"/>
      </w:tblGrid>
      <w:tr>
        <w:trPr>
          <w:trHeight w:hRule="exact" w:val="250"/>
        </w:trPr>
        <w:tc>
          <w:tcPr>
            <w:tcW w:type="dxa" w:w="9394"/>
            <w:tcBorders/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auto" w:before="52" w:after="0"/>
              <w:ind w:left="0" w:right="0" w:firstLine="0"/>
              <w:jc w:val="left"/>
            </w:pPr>
            <w:r>
              <w:rPr>
                <w:rFonts w:ascii="Sitka Subheading" w:hAnsi="Sitka Subheading" w:eastAsia="Sitka Subheading"/>
                <w:b/>
                <w:i/>
                <w:color w:val="000000"/>
                <w:sz w:val="20"/>
              </w:rPr>
              <w:t xml:space="preserve">Declaration: </w:t>
            </w:r>
          </w:p>
        </w:tc>
      </w:tr>
    </w:tbl>
    <w:p>
      <w:pPr>
        <w:autoSpaceDN w:val="0"/>
        <w:autoSpaceDE w:val="0"/>
        <w:widowControl/>
        <w:spacing w:line="168" w:lineRule="auto" w:before="300" w:after="0"/>
        <w:ind w:left="456" w:right="0" w:firstLine="0"/>
        <w:jc w:val="left"/>
      </w:pPr>
      <w:r>
        <w:rPr>
          <w:rFonts w:ascii="Sitka Subheading" w:hAnsi="Sitka Subheading" w:eastAsia="Sitka Subheading"/>
          <w:b w:val="0"/>
          <w:i w:val="0"/>
          <w:color w:val="000000"/>
          <w:sz w:val="20"/>
        </w:rPr>
        <w:t xml:space="preserve">The above submitted information is true and accurate to the best of my Knowledge. </w:t>
      </w:r>
    </w:p>
    <w:p>
      <w:pPr>
        <w:sectPr>
          <w:pgSz w:w="12240" w:h="15840"/>
          <w:pgMar w:top="696" w:right="1386" w:bottom="968" w:left="1200" w:header="720" w:footer="720" w:gutter="0"/>
          <w:cols w:space="720" w:num="1" w:equalWidth="0">
            <w:col w:w="9654" w:space="0"/>
            <w:col w:w="9784" w:space="0"/>
            <w:col w:w="4758" w:space="0"/>
            <w:col w:w="5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0"/>
        <w:ind w:left="0" w:right="0"/>
      </w:pPr>
    </w:p>
    <w:p>
      <w:pPr>
        <w:autoSpaceDN w:val="0"/>
        <w:tabs>
          <w:tab w:pos="212" w:val="left"/>
        </w:tabs>
        <w:autoSpaceDE w:val="0"/>
        <w:widowControl/>
        <w:spacing w:line="293" w:lineRule="auto" w:before="0" w:after="0"/>
        <w:ind w:left="0" w:right="0" w:firstLine="0"/>
        <w:jc w:val="left"/>
      </w:pPr>
      <w:r>
        <w:tab/>
      </w:r>
      <w:r>
        <w:rPr>
          <w:rFonts w:ascii="Sitka Subheading" w:hAnsi="Sitka Subheading" w:eastAsia="Sitka Subheading"/>
          <w:b w:val="0"/>
          <w:i w:val="0"/>
          <w:color w:val="000000"/>
          <w:sz w:val="20"/>
        </w:rPr>
        <w:t xml:space="preserve">Having given an opportunity to work in your esteemed organization, I will not leave any stone unturned. </w:t>
      </w:r>
      <w:r>
        <w:rPr>
          <w:rFonts w:ascii="Sitka Subheading" w:hAnsi="Sitka Subheading" w:eastAsia="Sitka Subheading"/>
          <w:b/>
          <w:i w:val="0"/>
          <w:color w:val="000000"/>
          <w:sz w:val="20"/>
        </w:rPr>
        <w:t>DATE: 8</w:t>
      </w:r>
      <w:r>
        <w:rPr>
          <w:rFonts w:ascii="Sitka Subheading" w:hAnsi="Sitka Subheading" w:eastAsia="Sitka Subheading"/>
          <w:b/>
          <w:i w:val="0"/>
          <w:color w:val="000000"/>
          <w:sz w:val="13"/>
        </w:rPr>
        <w:t>th</w:t>
      </w:r>
      <w:r>
        <w:rPr>
          <w:rFonts w:ascii="Sitka Subheading" w:hAnsi="Sitka Subheading" w:eastAsia="Sitka Subheading"/>
          <w:b/>
          <w:i w:val="0"/>
          <w:color w:val="000000"/>
          <w:sz w:val="20"/>
        </w:rPr>
        <w:t xml:space="preserve">  Oct ,2022 </w:t>
      </w:r>
    </w:p>
    <w:p>
      <w:pPr>
        <w:autoSpaceDN w:val="0"/>
        <w:tabs>
          <w:tab w:pos="6604" w:val="left"/>
        </w:tabs>
        <w:autoSpaceDE w:val="0"/>
        <w:widowControl/>
        <w:spacing w:line="168" w:lineRule="auto" w:before="300" w:after="0"/>
        <w:ind w:left="0" w:right="0" w:firstLine="0"/>
        <w:jc w:val="left"/>
      </w:pPr>
      <w:r>
        <w:rPr>
          <w:rFonts w:ascii="Sitka Subheading" w:hAnsi="Sitka Subheading" w:eastAsia="Sitka Subheading"/>
          <w:b/>
          <w:i w:val="0"/>
          <w:color w:val="000000"/>
          <w:sz w:val="20"/>
        </w:rPr>
        <w:t xml:space="preserve">PLACE: Bengaluru </w:t>
      </w:r>
      <w:r>
        <w:tab/>
      </w:r>
      <w:r>
        <w:rPr>
          <w:rFonts w:ascii="Sitka Subheading" w:hAnsi="Sitka Subheading" w:eastAsia="Sitka Subheading"/>
          <w:b/>
          <w:i w:val="0"/>
          <w:color w:val="000000"/>
          <w:sz w:val="20"/>
        </w:rPr>
        <w:t xml:space="preserve">(Sonal Kumari) </w:t>
      </w:r>
    </w:p>
    <w:sectPr w:rsidR="00FC693F" w:rsidRPr="0006063C" w:rsidSect="00034616">
      <w:pgSz w:w="12240" w:h="15840"/>
      <w:pgMar w:top="820" w:right="1424" w:bottom="1440" w:left="1440" w:header="720" w:footer="720" w:gutter="0"/>
      <w:cols w:space="720" w:num="1" w:equalWidth="0">
        <w:col w:w="9376" w:space="0"/>
        <w:col w:w="9654" w:space="0"/>
        <w:col w:w="9784" w:space="0"/>
        <w:col w:w="4758" w:space="0"/>
        <w:col w:w="5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sonalkri1409@gmail.com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