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2200" w:right="0" w:firstLine="0"/>
        <w:jc w:val="left"/>
      </w:pPr>
      <w:r>
        <w:rPr>
          <w:rFonts w:ascii="Lato Black" w:hAnsi="Lato Black" w:eastAsia="Lato Black"/>
          <w:b w:val="0"/>
          <w:i w:val="0"/>
          <w:color w:val="596160"/>
          <w:sz w:val="32"/>
        </w:rPr>
        <w:t>AYUSH RAJPUT | WEB DEVELOPER</w:t>
      </w:r>
    </w:p>
    <w:p>
      <w:pPr>
        <w:autoSpaceDN w:val="0"/>
        <w:autoSpaceDE w:val="0"/>
        <w:widowControl/>
        <w:spacing w:line="259" w:lineRule="auto" w:before="134" w:after="0"/>
        <w:ind w:left="1584" w:right="1440" w:firstLine="0"/>
        <w:jc w:val="center"/>
      </w:pPr>
      <w:r>
        <w:rPr>
          <w:rFonts w:ascii="Lato" w:hAnsi="Lato" w:eastAsia="Lato"/>
          <w:b w:val="0"/>
          <w:i w:val="0"/>
          <w:color w:val="1A1A1A"/>
          <w:sz w:val="26"/>
        </w:rPr>
        <w:t xml:space="preserve">Indore ,Madhya Pradesh 453771 | +91 8965063551 | </w:t>
      </w:r>
      <w:r>
        <w:rPr>
          <w:rFonts w:ascii="Lato" w:hAnsi="Lato" w:eastAsia="Lato"/>
          <w:b w:val="0"/>
          <w:i w:val="0"/>
          <w:color w:val="1A1A1A"/>
          <w:sz w:val="26"/>
        </w:rPr>
        <w:t>rajputaayush79@gmail.com</w:t>
      </w:r>
    </w:p>
    <w:p>
      <w:pPr>
        <w:autoSpaceDN w:val="0"/>
        <w:autoSpaceDE w:val="0"/>
        <w:widowControl/>
        <w:spacing w:line="240" w:lineRule="auto" w:before="318" w:after="0"/>
        <w:ind w:left="0" w:right="2922" w:firstLine="0"/>
        <w:jc w:val="right"/>
      </w:pPr>
      <w:r>
        <w:rPr>
          <w:rFonts w:ascii="Lato Black" w:hAnsi="Lato Black" w:eastAsia="Lato Black"/>
          <w:b w:val="0"/>
          <w:i w:val="0"/>
          <w:color w:val="596160"/>
          <w:sz w:val="26"/>
        </w:rPr>
        <w:t>PROFESSIONAL SUMMARY</w:t>
      </w:r>
    </w:p>
    <w:p>
      <w:pPr>
        <w:autoSpaceDN w:val="0"/>
        <w:autoSpaceDE w:val="0"/>
        <w:widowControl/>
        <w:spacing w:line="257" w:lineRule="auto" w:before="316" w:after="0"/>
        <w:ind w:left="0" w:right="576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Solution-oriented and problem solver with 2.5 years of experience in Amazon VCS. Highly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skilled in communication, and technical documentation. </w:t>
      </w:r>
    </w:p>
    <w:p>
      <w:pPr>
        <w:autoSpaceDN w:val="0"/>
        <w:autoSpaceDE w:val="0"/>
        <w:widowControl/>
        <w:spacing w:line="240" w:lineRule="auto" w:before="502" w:after="0"/>
        <w:ind w:left="0" w:right="3274" w:firstLine="0"/>
        <w:jc w:val="right"/>
      </w:pPr>
      <w:r>
        <w:rPr>
          <w:rFonts w:ascii="Lato Black" w:hAnsi="Lato Black" w:eastAsia="Lato Black"/>
          <w:b w:val="0"/>
          <w:i w:val="0"/>
          <w:color w:val="596160"/>
          <w:sz w:val="26"/>
        </w:rPr>
        <w:t>CORE COMPETENCIES</w:t>
      </w:r>
    </w:p>
    <w:p>
      <w:pPr>
        <w:autoSpaceDN w:val="0"/>
        <w:tabs>
          <w:tab w:pos="5314" w:val="left"/>
        </w:tabs>
        <w:autoSpaceDE w:val="0"/>
        <w:widowControl/>
        <w:spacing w:line="250" w:lineRule="auto" w:before="520" w:after="0"/>
        <w:ind w:left="492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MySQL </w:t>
      </w:r>
      <w:r>
        <w:tab/>
      </w:r>
      <w:r>
        <w:rPr>
          <w:rFonts w:ascii="Lato" w:hAnsi="Lato" w:eastAsia="Lato"/>
          <w:b w:val="0"/>
          <w:i w:val="0"/>
          <w:color w:val="1A1A1A"/>
          <w:sz w:val="22"/>
        </w:rPr>
        <w:t>HTML</w:t>
      </w:r>
    </w:p>
    <w:p>
      <w:pPr>
        <w:autoSpaceDN w:val="0"/>
        <w:tabs>
          <w:tab w:pos="5340" w:val="left"/>
        </w:tabs>
        <w:autoSpaceDE w:val="0"/>
        <w:widowControl/>
        <w:spacing w:line="250" w:lineRule="auto" w:before="238" w:after="0"/>
        <w:ind w:left="492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Code structure &amp; architecture </w:t>
      </w:r>
      <w:r>
        <w:tab/>
      </w:r>
      <w:r>
        <w:rPr>
          <w:rFonts w:ascii="Lato" w:hAnsi="Lato" w:eastAsia="Lato"/>
          <w:b w:val="0"/>
          <w:i w:val="0"/>
          <w:color w:val="1A1A1A"/>
          <w:sz w:val="22"/>
        </w:rPr>
        <w:t>CSS</w:t>
      </w:r>
    </w:p>
    <w:p>
      <w:pPr>
        <w:autoSpaceDN w:val="0"/>
        <w:tabs>
          <w:tab w:pos="5298" w:val="left"/>
        </w:tabs>
        <w:autoSpaceDE w:val="0"/>
        <w:widowControl/>
        <w:spacing w:line="240" w:lineRule="auto" w:before="248" w:after="0"/>
        <w:ind w:left="498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Python </w:t>
      </w:r>
      <w:r>
        <w:tab/>
      </w:r>
      <w:r>
        <w:rPr>
          <w:rFonts w:ascii="Lato" w:hAnsi="Lato" w:eastAsia="Lato"/>
          <w:b w:val="0"/>
          <w:i w:val="0"/>
          <w:color w:val="1A1A1A"/>
          <w:sz w:val="22"/>
        </w:rPr>
        <w:t>Communication</w:t>
      </w:r>
    </w:p>
    <w:p>
      <w:pPr>
        <w:autoSpaceDN w:val="0"/>
        <w:autoSpaceDE w:val="0"/>
        <w:widowControl/>
        <w:spacing w:line="240" w:lineRule="auto" w:before="358" w:after="0"/>
        <w:ind w:left="0" w:right="2762" w:firstLine="0"/>
        <w:jc w:val="right"/>
      </w:pPr>
      <w:r>
        <w:rPr>
          <w:rFonts w:ascii="Lato Black" w:hAnsi="Lato Black" w:eastAsia="Lato Black"/>
          <w:b w:val="0"/>
          <w:i w:val="0"/>
          <w:color w:val="596160"/>
          <w:sz w:val="26"/>
        </w:rPr>
        <w:t>PROFESSIONAL EXPERIENCE</w:t>
      </w:r>
    </w:p>
    <w:p>
      <w:pPr>
        <w:autoSpaceDN w:val="0"/>
        <w:autoSpaceDE w:val="0"/>
        <w:widowControl/>
        <w:spacing w:line="240" w:lineRule="auto" w:before="210" w:after="0"/>
        <w:ind w:left="132" w:right="0" w:firstLine="0"/>
        <w:jc w:val="left"/>
      </w:pPr>
      <w:r>
        <w:rPr>
          <w:rFonts w:ascii="Lato" w:hAnsi="Lato" w:eastAsia="Lato"/>
          <w:b/>
          <w:i w:val="0"/>
          <w:color w:val="596160"/>
          <w:sz w:val="22"/>
        </w:rPr>
        <w:t>Assistant Engineer</w:t>
      </w:r>
    </w:p>
    <w:p>
      <w:pPr>
        <w:autoSpaceDN w:val="0"/>
        <w:autoSpaceDE w:val="0"/>
        <w:widowControl/>
        <w:spacing w:line="240" w:lineRule="auto" w:before="148" w:after="0"/>
        <w:ind w:left="260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>Amazon VCS</w:t>
      </w:r>
    </w:p>
    <w:p>
      <w:pPr>
        <w:autoSpaceDN w:val="0"/>
        <w:autoSpaceDE w:val="0"/>
        <w:widowControl/>
        <w:spacing w:line="257" w:lineRule="auto" w:before="128" w:after="0"/>
        <w:ind w:left="582" w:right="72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Have worked on python for scripting and HTML,CSS for basic webpages creation.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Good experience in SQL and Excel for data analytics. </w:t>
      </w:r>
    </w:p>
    <w:p>
      <w:pPr>
        <w:autoSpaceDN w:val="0"/>
        <w:autoSpaceDE w:val="0"/>
        <w:widowControl/>
        <w:spacing w:line="257" w:lineRule="auto" w:before="36" w:after="0"/>
        <w:ind w:left="582" w:right="144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Good experience in support and working effectively in diverse teams within an inclusive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team culture where people are recognized for their contribution. </w:t>
      </w:r>
    </w:p>
    <w:p>
      <w:pPr>
        <w:autoSpaceDN w:val="0"/>
        <w:autoSpaceDE w:val="0"/>
        <w:widowControl/>
        <w:spacing w:line="257" w:lineRule="auto" w:before="36" w:after="0"/>
        <w:ind w:left="582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Capable of handling situations in a positive manner. Energetic, enthusiastic , hard-working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with excellent communication skills. </w:t>
      </w:r>
    </w:p>
    <w:p>
      <w:pPr>
        <w:autoSpaceDN w:val="0"/>
        <w:tabs>
          <w:tab w:pos="582" w:val="left"/>
        </w:tabs>
        <w:autoSpaceDE w:val="0"/>
        <w:widowControl/>
        <w:spacing w:line="257" w:lineRule="auto" w:before="36" w:after="0"/>
        <w:ind w:left="208" w:right="144" w:firstLine="0"/>
        <w:jc w:val="left"/>
      </w:pPr>
      <w:r>
        <w:tab/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Ability to work efficiently, independently and at the same time in complete corperation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with the co-workers ,bearing the capability to adopt to situation , promptly. </w:t>
      </w:r>
    </w:p>
    <w:p>
      <w:pPr>
        <w:autoSpaceDN w:val="0"/>
        <w:autoSpaceDE w:val="0"/>
        <w:widowControl/>
        <w:spacing w:line="240" w:lineRule="auto" w:before="154" w:after="0"/>
        <w:ind w:left="0" w:right="3316" w:firstLine="0"/>
        <w:jc w:val="right"/>
      </w:pPr>
      <w:r>
        <w:rPr>
          <w:rFonts w:ascii="Lato Black" w:hAnsi="Lato Black" w:eastAsia="Lato Black"/>
          <w:b w:val="0"/>
          <w:i w:val="0"/>
          <w:color w:val="596160"/>
          <w:sz w:val="26"/>
        </w:rPr>
        <w:t>RELEVANT PROJECTS</w:t>
      </w:r>
    </w:p>
    <w:p>
      <w:pPr>
        <w:autoSpaceDN w:val="0"/>
        <w:autoSpaceDE w:val="0"/>
        <w:widowControl/>
        <w:spacing w:line="240" w:lineRule="auto" w:before="302" w:after="0"/>
        <w:ind w:left="132" w:right="0" w:firstLine="0"/>
        <w:jc w:val="left"/>
      </w:pPr>
      <w:r>
        <w:rPr>
          <w:rFonts w:ascii="Lato Black" w:hAnsi="Lato Black" w:eastAsia="Lato Black"/>
          <w:b w:val="0"/>
          <w:i w:val="0"/>
          <w:color w:val="596160"/>
          <w:sz w:val="22"/>
        </w:rPr>
        <w:t>HANGMAN GAME IN PYTHON</w:t>
      </w:r>
    </w:p>
    <w:p>
      <w:pPr>
        <w:autoSpaceDN w:val="0"/>
        <w:autoSpaceDE w:val="0"/>
        <w:widowControl/>
        <w:spacing w:line="264" w:lineRule="auto" w:before="292" w:after="0"/>
        <w:ind w:left="286" w:right="1152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This is a simple Hangman game using Python programming language . The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Hangman program  randomly selects a secret word from a list . If a guessed letter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appears in the word, guessing continues till the word is guessed . The guesser </w:t>
      </w:r>
      <w:r>
        <w:rPr>
          <w:rFonts w:ascii="Lato" w:hAnsi="Lato" w:eastAsia="Lato"/>
          <w:b w:val="0"/>
          <w:i w:val="0"/>
          <w:color w:val="1A1A1A"/>
          <w:sz w:val="22"/>
        </w:rPr>
        <w:t xml:space="preserve">loses a chance if guess is incorrect till the limit exceeded. </w:t>
      </w:r>
    </w:p>
    <w:p>
      <w:pPr>
        <w:autoSpaceDN w:val="0"/>
        <w:autoSpaceDE w:val="0"/>
        <w:widowControl/>
        <w:spacing w:line="240" w:lineRule="auto" w:before="494" w:after="0"/>
        <w:ind w:left="104" w:right="0" w:firstLine="0"/>
        <w:jc w:val="left"/>
      </w:pPr>
      <w:r>
        <w:rPr>
          <w:rFonts w:ascii="Lato" w:hAnsi="Lato" w:eastAsia="Lato"/>
          <w:b/>
          <w:i w:val="0"/>
          <w:color w:val="596160"/>
          <w:sz w:val="22"/>
        </w:rPr>
        <w:t>PROJECT FILE STRUCTURE</w:t>
      </w:r>
    </w:p>
    <w:p>
      <w:pPr>
        <w:autoSpaceDN w:val="0"/>
        <w:autoSpaceDE w:val="0"/>
        <w:widowControl/>
        <w:spacing w:line="240" w:lineRule="auto" w:before="170" w:after="0"/>
        <w:ind w:left="662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>Importing the random and time modules.</w:t>
      </w:r>
    </w:p>
    <w:p>
      <w:pPr>
        <w:autoSpaceDN w:val="0"/>
        <w:autoSpaceDE w:val="0"/>
        <w:widowControl/>
        <w:spacing w:line="257" w:lineRule="auto" w:before="36" w:after="0"/>
        <w:ind w:left="662" w:right="3744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 xml:space="preserve">Defining functions with specific global arguments. </w:t>
      </w:r>
      <w:r>
        <w:rPr>
          <w:rFonts w:ascii="Lato" w:hAnsi="Lato" w:eastAsia="Lato"/>
          <w:b w:val="0"/>
          <w:i w:val="0"/>
          <w:color w:val="1A1A1A"/>
          <w:sz w:val="22"/>
        </w:rPr>
        <w:t>Implementing loops to execute the program.</w:t>
      </w:r>
    </w:p>
    <w:p>
      <w:pPr>
        <w:autoSpaceDN w:val="0"/>
        <w:autoSpaceDE w:val="0"/>
        <w:widowControl/>
        <w:spacing w:line="240" w:lineRule="auto" w:before="38" w:after="0"/>
        <w:ind w:left="662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>Passing the function in the program to run.</w:t>
      </w:r>
    </w:p>
    <w:p>
      <w:pPr>
        <w:autoSpaceDN w:val="0"/>
        <w:autoSpaceDE w:val="0"/>
        <w:widowControl/>
        <w:spacing w:line="242" w:lineRule="auto" w:before="342" w:after="0"/>
        <w:ind w:left="0" w:right="3790" w:firstLine="0"/>
        <w:jc w:val="right"/>
      </w:pPr>
      <w:r>
        <w:rPr>
          <w:rFonts w:ascii="Lato Black" w:hAnsi="Lato Black" w:eastAsia="Lato Black"/>
          <w:b w:val="0"/>
          <w:i w:val="0"/>
          <w:color w:val="596160"/>
          <w:sz w:val="26"/>
        </w:rPr>
        <w:t>EDUCATION</w:t>
      </w:r>
    </w:p>
    <w:p>
      <w:pPr>
        <w:autoSpaceDN w:val="0"/>
        <w:autoSpaceDE w:val="0"/>
        <w:widowControl/>
        <w:spacing w:line="240" w:lineRule="auto" w:before="138" w:after="0"/>
        <w:ind w:left="286" w:right="0" w:firstLine="0"/>
        <w:jc w:val="left"/>
      </w:pPr>
      <w:r>
        <w:rPr>
          <w:rFonts w:ascii="Lato Black" w:hAnsi="Lato Black" w:eastAsia="Lato Black"/>
          <w:b w:val="0"/>
          <w:i w:val="0"/>
          <w:color w:val="596160"/>
          <w:sz w:val="22"/>
        </w:rPr>
        <w:t>2015-2019| Mahakal institute of technology , Ujjain.</w:t>
      </w:r>
    </w:p>
    <w:p>
      <w:pPr>
        <w:autoSpaceDN w:val="0"/>
        <w:autoSpaceDE w:val="0"/>
        <w:widowControl/>
        <w:spacing w:line="240" w:lineRule="auto" w:before="198" w:after="0"/>
        <w:ind w:left="380" w:right="0" w:firstLine="0"/>
        <w:jc w:val="left"/>
      </w:pPr>
      <w:r>
        <w:rPr>
          <w:rFonts w:ascii="Lato" w:hAnsi="Lato" w:eastAsia="Lato"/>
          <w:b w:val="0"/>
          <w:i w:val="0"/>
          <w:color w:val="1A1A1A"/>
          <w:sz w:val="22"/>
        </w:rPr>
        <w:t>Bachelor of Computer Science - Software Engineering</w:t>
      </w:r>
    </w:p>
    <w:sectPr w:rsidR="00FC693F" w:rsidRPr="0006063C" w:rsidSect="00034616">
      <w:pgSz w:w="11910" w:h="16845"/>
      <w:pgMar w:top="252" w:right="1374" w:bottom="430" w:left="1092" w:header="720" w:footer="720" w:gutter="0"/>
      <w:cols w:space="720" w:num="1" w:equalWidth="0">
        <w:col w:w="944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