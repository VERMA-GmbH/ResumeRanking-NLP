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43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42"/>
        <w:gridCol w:w="942"/>
        <w:gridCol w:w="942"/>
        <w:gridCol w:w="942"/>
        <w:gridCol w:w="942"/>
        <w:gridCol w:w="942"/>
        <w:gridCol w:w="942"/>
        <w:gridCol w:w="942"/>
        <w:gridCol w:w="942"/>
        <w:gridCol w:w="942"/>
        <w:gridCol w:w="942"/>
        <w:gridCol w:w="942"/>
        <w:gridCol w:w="942"/>
      </w:tblGrid>
      <w:tr>
        <w:trPr>
          <w:trHeight w:hRule="exact" w:val="482"/>
        </w:trPr>
        <w:tc>
          <w:tcPr>
            <w:tcW w:type="dxa" w:w="516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20" w:after="0"/>
              <w:ind w:left="0" w:right="0" w:firstLine="0"/>
              <w:jc w:val="center"/>
            </w:pPr>
            <w:r>
              <w:rPr>
                <w:rFonts w:ascii="Ubuntu" w:hAnsi="Ubuntu" w:eastAsia="Ubuntu"/>
                <w:b w:val="0"/>
                <w:i w:val="0"/>
                <w:color w:val="313C4E"/>
                <w:sz w:val="46"/>
              </w:rPr>
              <w:t>Satyendra Kumar</w:t>
            </w:r>
          </w:p>
        </w:tc>
        <w:tc>
          <w:tcPr>
            <w:tcW w:type="dxa" w:w="1898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898"/>
            </w:tblGrid>
            <w:tr>
              <w:trPr>
                <w:trHeight w:hRule="exact" w:val="1810"/>
              </w:trPr>
              <w:tc>
                <w:tcPr>
                  <w:tcW w:type="dxa" w:w="1898"/>
                  <w:tcBorders/>
                  <w:shd w:fill="449399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52" w:after="0"/>
                    <w:ind w:left="0" w:right="0" w:firstLine="0"/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129029" cy="112903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29029" cy="112903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316"/>
            <w:gridSpan w:val="8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42" w:after="0"/>
              <w:ind w:left="0" w:right="54" w:firstLine="0"/>
              <w:jc w:val="righ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hyperlink r:id="rId10" w:history="1">
                <w:r>
                  <w:rPr>
                    <w:rStyle w:val="Hyperlink"/>
                  </w:rPr>
                  <w:t xml:space="preserve">vermasatyendra77@gmail.com </w:t>
                </w:r>
              </w:hyperlink>
            </w:r>
          </w:p>
        </w:tc>
        <w:tc>
          <w:tcPr>
            <w:tcW w:type="dxa" w:w="8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65100" cy="127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260" w:after="0"/>
              <w:ind w:left="1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14300" cy="1524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78"/>
        </w:trPr>
        <w:tc>
          <w:tcPr>
            <w:tcW w:type="dxa" w:w="5166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26" w:after="0"/>
              <w:ind w:left="75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313C4E"/>
                <w:sz w:val="46"/>
              </w:rPr>
              <w:t xml:space="preserve">Verma </w:t>
            </w:r>
          </w:p>
        </w:tc>
        <w:tc>
          <w:tcPr>
            <w:tcW w:type="dxa" w:w="1884"/>
            <w:gridSpan w:val="2"/>
            <w:vMerge/>
            <w:tcBorders/>
          </w:tcPr>
          <w:p/>
        </w:tc>
        <w:tc>
          <w:tcPr>
            <w:tcW w:type="dxa" w:w="4316"/>
            <w:gridSpan w:val="8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36" w:after="0"/>
              <w:ind w:left="0" w:right="54" w:firstLine="0"/>
              <w:jc w:val="righ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9389082690 </w:t>
            </w:r>
          </w:p>
        </w:tc>
        <w:tc>
          <w:tcPr>
            <w:tcW w:type="dxa" w:w="942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884"/>
            <w:gridSpan w:val="2"/>
            <w:vMerge/>
            <w:tcBorders/>
          </w:tcPr>
          <w:p/>
        </w:tc>
        <w:tc>
          <w:tcPr>
            <w:tcW w:type="dxa" w:w="1884"/>
            <w:gridSpan w:val="2"/>
            <w:vMerge/>
            <w:tcBorders/>
          </w:tcPr>
          <w:p/>
        </w:tc>
        <w:tc>
          <w:tcPr>
            <w:tcW w:type="dxa" w:w="4316"/>
            <w:gridSpan w:val="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232" w:after="0"/>
              <w:ind w:left="0" w:right="54" w:firstLine="0"/>
              <w:jc w:val="righ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Balrampur, India </w:t>
            </w:r>
          </w:p>
        </w:tc>
        <w:tc>
          <w:tcPr>
            <w:tcW w:type="dxa" w:w="8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2" w:after="0"/>
              <w:ind w:left="1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8900" cy="1651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240" w:after="0"/>
              <w:ind w:left="10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39700" cy="1397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340"/>
        </w:trPr>
        <w:tc>
          <w:tcPr>
            <w:tcW w:type="dxa" w:w="516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5" w:lineRule="auto" w:before="38" w:after="0"/>
              <w:ind w:left="77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449399"/>
                <w:sz w:val="22"/>
              </w:rPr>
              <w:t xml:space="preserve">SDE-Intern @Redhuntlabs </w:t>
            </w:r>
          </w:p>
        </w:tc>
        <w:tc>
          <w:tcPr>
            <w:tcW w:type="dxa" w:w="1884"/>
            <w:gridSpan w:val="2"/>
            <w:vMerge/>
            <w:tcBorders/>
          </w:tcPr>
          <w:p/>
        </w:tc>
        <w:tc>
          <w:tcPr>
            <w:tcW w:type="dxa" w:w="7536"/>
            <w:gridSpan w:val="8"/>
            <w:vMerge/>
            <w:tcBorders/>
          </w:tcPr>
          <w:p/>
        </w:tc>
        <w:tc>
          <w:tcPr>
            <w:tcW w:type="dxa" w:w="942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516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98" w:after="0"/>
              <w:ind w:left="778" w:right="0" w:firstLine="0"/>
              <w:jc w:val="left"/>
            </w:pPr>
            <w:r>
              <w:rPr>
                <w:rFonts w:ascii="Ubuntu" w:hAnsi="Ubuntu" w:eastAsia="Ubuntu"/>
                <w:b w:val="0"/>
                <w:i/>
                <w:color w:val="000000"/>
                <w:sz w:val="16"/>
              </w:rPr>
              <w:t>I am seeking challenging work opportunities that allow</w:t>
            </w:r>
          </w:p>
        </w:tc>
        <w:tc>
          <w:tcPr>
            <w:tcW w:type="dxa" w:w="1884"/>
            <w:gridSpan w:val="2"/>
            <w:vMerge/>
            <w:tcBorders/>
          </w:tcPr>
          <w:p/>
        </w:tc>
        <w:tc>
          <w:tcPr>
            <w:tcW w:type="dxa" w:w="4316"/>
            <w:gridSpan w:val="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126" w:after="0"/>
              <w:ind w:left="0" w:right="52" w:firstLine="0"/>
              <w:jc w:val="righ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hyperlink r:id="rId15" w:history="1">
                <w:r>
                  <w:rPr>
                    <w:rStyle w:val="Hyperlink"/>
                  </w:rPr>
                  <w:t>linkedin.com/in/satyendra-kumar-verma-</w:t>
                </w:r>
              </w:hyperlink>
            </w:r>
          </w:p>
        </w:tc>
        <w:tc>
          <w:tcPr>
            <w:tcW w:type="dxa" w:w="942"/>
            <w:vMerge/>
            <w:tcBorders/>
          </w:tcPr>
          <w:p/>
        </w:tc>
      </w:tr>
      <w:tr>
        <w:trPr>
          <w:trHeight w:hRule="exact" w:val="44"/>
        </w:trPr>
        <w:tc>
          <w:tcPr>
            <w:tcW w:type="dxa" w:w="5166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36" w:after="0"/>
              <w:ind w:left="778" w:right="0" w:firstLine="0"/>
              <w:jc w:val="left"/>
            </w:pPr>
            <w:r>
              <w:rPr>
                <w:rFonts w:ascii="Ubuntu" w:hAnsi="Ubuntu" w:eastAsia="Ubuntu"/>
                <w:b w:val="0"/>
                <w:i/>
                <w:color w:val="000000"/>
                <w:sz w:val="16"/>
              </w:rPr>
              <w:t>me to continue learning and developing as a Software</w:t>
            </w:r>
          </w:p>
        </w:tc>
        <w:tc>
          <w:tcPr>
            <w:tcW w:type="dxa" w:w="1884"/>
            <w:gridSpan w:val="2"/>
            <w:vMerge/>
            <w:tcBorders/>
          </w:tcPr>
          <w:p/>
        </w:tc>
        <w:tc>
          <w:tcPr>
            <w:tcW w:type="dxa" w:w="7536"/>
            <w:gridSpan w:val="8"/>
            <w:vMerge/>
            <w:tcBorders/>
          </w:tcPr>
          <w:p/>
        </w:tc>
        <w:tc>
          <w:tcPr>
            <w:tcW w:type="dxa" w:w="942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1884"/>
            <w:gridSpan w:val="2"/>
            <w:vMerge/>
            <w:tcBorders/>
          </w:tcPr>
          <w:p/>
        </w:tc>
        <w:tc>
          <w:tcPr>
            <w:tcW w:type="dxa" w:w="1884"/>
            <w:gridSpan w:val="2"/>
            <w:vMerge/>
            <w:tcBorders/>
          </w:tcPr>
          <w:p/>
        </w:tc>
        <w:tc>
          <w:tcPr>
            <w:tcW w:type="dxa" w:w="4316"/>
            <w:gridSpan w:val="8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16" w:after="0"/>
              <w:ind w:left="0" w:right="54" w:firstLine="0"/>
              <w:jc w:val="righ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hyperlink r:id="rId15" w:history="1">
                <w:r>
                  <w:rPr>
                    <w:rStyle w:val="Hyperlink"/>
                  </w:rPr>
                  <w:t xml:space="preserve">a46a741aa </w:t>
                </w:r>
              </w:hyperlink>
            </w:r>
          </w:p>
        </w:tc>
        <w:tc>
          <w:tcPr>
            <w:tcW w:type="dxa" w:w="942"/>
            <w:vMerge/>
            <w:tcBorders/>
          </w:tcPr>
          <w:p/>
        </w:tc>
      </w:tr>
      <w:tr>
        <w:trPr>
          <w:trHeight w:hRule="exact" w:val="76"/>
        </w:trPr>
        <w:tc>
          <w:tcPr>
            <w:tcW w:type="dxa" w:w="11380"/>
            <w:gridSpan w:val="1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12" w:after="0"/>
              <w:ind w:left="778" w:right="0" w:firstLine="0"/>
              <w:jc w:val="left"/>
            </w:pPr>
            <w:r>
              <w:rPr>
                <w:rFonts w:ascii="Ubuntu" w:hAnsi="Ubuntu" w:eastAsia="Ubuntu"/>
                <w:b w:val="0"/>
                <w:i/>
                <w:color w:val="000000"/>
                <w:sz w:val="16"/>
              </w:rPr>
              <w:t>Engineer alongside a team of some of the best</w:t>
            </w:r>
          </w:p>
        </w:tc>
        <w:tc>
          <w:tcPr>
            <w:tcW w:type="dxa" w:w="942"/>
            <w:vMerge/>
            <w:tcBorders/>
          </w:tcPr>
          <w:p/>
        </w:tc>
      </w:tr>
      <w:tr>
        <w:trPr>
          <w:trHeight w:hRule="exact" w:val="104"/>
        </w:trPr>
        <w:tc>
          <w:tcPr>
            <w:tcW w:type="dxa" w:w="11304"/>
            <w:gridSpan w:val="12"/>
            <w:vMerge/>
            <w:tcBorders/>
          </w:tcPr>
          <w:p/>
        </w:tc>
        <w:tc>
          <w:tcPr>
            <w:tcW w:type="dxa" w:w="860"/>
            <w:vMerge w:val="restart"/>
            <w:tcBorders>
              <w:bottom w:sz="7.2000000000000455" w:val="single" w:color="#313C4E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4" w:after="0"/>
              <w:ind w:left="10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52400" cy="1524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18"/>
        </w:trPr>
        <w:tc>
          <w:tcPr>
            <w:tcW w:type="dxa" w:w="5166"/>
            <w:gridSpan w:val="2"/>
            <w:tcBorders>
              <w:bottom w:sz="7.2000000000000455" w:val="single" w:color="#313C4E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28" w:after="0"/>
              <w:ind w:left="778" w:right="0" w:firstLine="0"/>
              <w:jc w:val="left"/>
            </w:pPr>
            <w:r>
              <w:rPr>
                <w:rFonts w:ascii="Ubuntu" w:hAnsi="Ubuntu" w:eastAsia="Ubuntu"/>
                <w:b w:val="0"/>
                <w:i/>
                <w:color w:val="000000"/>
                <w:sz w:val="16"/>
              </w:rPr>
              <w:t>professionals in the field.</w:t>
            </w:r>
          </w:p>
        </w:tc>
        <w:tc>
          <w:tcPr>
            <w:tcW w:type="dxa" w:w="6214"/>
            <w:gridSpan w:val="10"/>
            <w:tcBorders>
              <w:bottom w:sz="7.2000000000000455" w:val="single" w:color="#313C4E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38" w:after="0"/>
              <w:ind w:left="0" w:right="54" w:firstLine="0"/>
              <w:jc w:val="righ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hyperlink r:id="rId17" w:history="1">
                <w:r>
                  <w:rPr>
                    <w:rStyle w:val="Hyperlink"/>
                  </w:rPr>
                  <w:t xml:space="preserve">github.com/Satyendra444 </w:t>
                </w:r>
              </w:hyperlink>
            </w:r>
          </w:p>
        </w:tc>
        <w:tc>
          <w:tcPr>
            <w:tcW w:type="dxa" w:w="942"/>
            <w:vMerge/>
            <w:tcBorders>
              <w:bottom w:sz="7.2000000000000455" w:val="single" w:color="#313C4E"/>
            </w:tcBorders>
          </w:tcPr>
          <w:p/>
        </w:tc>
      </w:tr>
      <w:tr>
        <w:trPr>
          <w:trHeight w:hRule="exact" w:val="718"/>
        </w:trPr>
        <w:tc>
          <w:tcPr>
            <w:tcW w:type="dxa" w:w="5166"/>
            <w:gridSpan w:val="2"/>
            <w:tcBorders>
              <w:top w:sz="7.2000000000000455" w:val="single" w:color="#313C4E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316" w:after="0"/>
              <w:ind w:left="778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000000"/>
                <w:sz w:val="28"/>
              </w:rPr>
              <w:t xml:space="preserve">EDUCATION </w:t>
            </w:r>
          </w:p>
        </w:tc>
        <w:tc>
          <w:tcPr>
            <w:tcW w:type="dxa" w:w="6214"/>
            <w:gridSpan w:val="10"/>
            <w:tcBorders>
              <w:top w:sz="7.2000000000000455" w:val="single" w:color="#313C4E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316" w:after="0"/>
              <w:ind w:left="1312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000000"/>
                <w:sz w:val="28"/>
              </w:rPr>
              <w:t xml:space="preserve">SKILLS </w:t>
            </w:r>
          </w:p>
        </w:tc>
        <w:tc>
          <w:tcPr>
            <w:tcW w:type="dxa" w:w="860"/>
            <w:tcBorders>
              <w:top w:sz="7.2000000000000455" w:val="single" w:color="#313C4E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2"/>
        </w:trPr>
        <w:tc>
          <w:tcPr>
            <w:tcW w:type="dxa" w:w="516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5" w:lineRule="auto" w:before="2" w:after="0"/>
              <w:ind w:left="778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000000"/>
                <w:sz w:val="22"/>
              </w:rPr>
              <w:t xml:space="preserve">B.Tech </w:t>
            </w:r>
          </w:p>
        </w:tc>
        <w:tc>
          <w:tcPr>
            <w:tcW w:type="dxa" w:w="189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311.9999999999993" w:type="dxa"/>
            </w:tblPr>
            <w:tblGrid>
              <w:gridCol w:w="1898"/>
            </w:tblGrid>
            <w:tr>
              <w:trPr>
                <w:trHeight w:hRule="exact" w:val="220"/>
              </w:trPr>
              <w:tc>
                <w:tcPr>
                  <w:tcW w:type="dxa" w:w="412"/>
                  <w:tcBorders/>
                  <w:shd w:fill="989da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80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16"/>
                    </w:rPr>
                    <w:t xml:space="preserve">C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51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6.000000000000227" w:type="dxa"/>
            </w:tblPr>
            <w:tblGrid>
              <w:gridCol w:w="516"/>
            </w:tblGrid>
            <w:tr>
              <w:trPr>
                <w:trHeight w:hRule="exact" w:val="220"/>
              </w:trPr>
              <w:tc>
                <w:tcPr>
                  <w:tcW w:type="dxa" w:w="500"/>
                  <w:tcBorders/>
                  <w:shd w:fill="989da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80" w:after="0"/>
                    <w:ind w:left="44" w:right="0" w:firstLine="0"/>
                    <w:jc w:val="left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16"/>
                    </w:rPr>
                    <w:t xml:space="preserve">C++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55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6.00000000000023" w:type="dxa"/>
            </w:tblPr>
            <w:tblGrid>
              <w:gridCol w:w="1550"/>
            </w:tblGrid>
            <w:tr>
              <w:trPr>
                <w:trHeight w:hRule="exact" w:val="220"/>
              </w:trPr>
              <w:tc>
                <w:tcPr>
                  <w:tcW w:type="dxa" w:w="1454"/>
                  <w:tcBorders/>
                  <w:shd w:fill="989da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80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16"/>
                    </w:rPr>
                    <w:t xml:space="preserve">Data Structures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92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6.00000000000023" w:type="dxa"/>
            </w:tblPr>
            <w:tblGrid>
              <w:gridCol w:w="924"/>
            </w:tblGrid>
            <w:tr>
              <w:trPr>
                <w:trHeight w:hRule="exact" w:val="220"/>
              </w:trPr>
              <w:tc>
                <w:tcPr>
                  <w:tcW w:type="dxa" w:w="828"/>
                  <w:tcBorders/>
                  <w:shd w:fill="989da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80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16"/>
                    </w:rPr>
                    <w:t xml:space="preserve">Python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9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6.00000000000023" w:type="dxa"/>
            </w:tblPr>
            <w:tblGrid>
              <w:gridCol w:w="690"/>
            </w:tblGrid>
            <w:tr>
              <w:trPr>
                <w:trHeight w:hRule="exact" w:val="220"/>
              </w:trPr>
              <w:tc>
                <w:tcPr>
                  <w:tcW w:type="dxa" w:w="594"/>
                  <w:tcBorders/>
                  <w:shd w:fill="989da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80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16"/>
                    </w:rPr>
                    <w:t xml:space="preserve">Php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3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5.99999999999909" w:type="dxa"/>
            </w:tblPr>
            <w:tblGrid>
              <w:gridCol w:w="636"/>
            </w:tblGrid>
            <w:tr>
              <w:trPr>
                <w:trHeight w:hRule="exact" w:val="220"/>
              </w:trPr>
              <w:tc>
                <w:tcPr>
                  <w:tcW w:type="dxa" w:w="526"/>
                  <w:tcBorders/>
                  <w:shd w:fill="989da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80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16"/>
                    </w:rPr>
                    <w:t xml:space="preserve">Git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8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22"/>
        </w:trPr>
        <w:tc>
          <w:tcPr>
            <w:tcW w:type="dxa" w:w="11380"/>
            <w:gridSpan w:val="1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5" w:lineRule="auto" w:before="0" w:after="0"/>
              <w:ind w:left="77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2"/>
              </w:rPr>
              <w:t xml:space="preserve">Mahatma Jyotiba Phule Rohilkhand University </w:t>
            </w:r>
          </w:p>
        </w:tc>
        <w:tc>
          <w:tcPr>
            <w:tcW w:type="dxa" w:w="942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3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66" w:after="0"/>
              <w:ind w:left="778" w:right="0" w:firstLine="0"/>
              <w:jc w:val="left"/>
            </w:pPr>
            <w:r>
              <w:rPr>
                <w:w w:val="101.24340057373047"/>
                <w:rFonts w:ascii="Ubuntu" w:hAnsi="Ubuntu" w:eastAsia="Ubuntu"/>
                <w:b w:val="0"/>
                <w:i/>
                <w:color w:val="449399"/>
                <w:sz w:val="14"/>
              </w:rPr>
              <w:t>07/2019 - Present</w:t>
            </w:r>
            <w:r>
              <w:rPr>
                <w:w w:val="101.24340057373047"/>
                <w:rFonts w:ascii="Ubuntu" w:hAnsi="Ubuntu" w:eastAsia="Ubuntu"/>
                <w:b w:val="0"/>
                <w:i w:val="0"/>
                <w:color w:val="000000"/>
                <w:sz w:val="14"/>
              </w:rPr>
              <w:t xml:space="preserve">, </w:t>
            </w:r>
          </w:p>
        </w:tc>
        <w:tc>
          <w:tcPr>
            <w:tcW w:type="dxa" w:w="335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66" w:after="0"/>
              <w:ind w:left="0" w:right="716" w:firstLine="0"/>
              <w:jc w:val="right"/>
            </w:pPr>
            <w:r>
              <w:rPr>
                <w:w w:val="101.24340057373047"/>
                <w:rFonts w:ascii="Ubuntu" w:hAnsi="Ubuntu" w:eastAsia="Ubuntu"/>
                <w:b w:val="0"/>
                <w:i/>
                <w:color w:val="449399"/>
                <w:sz w:val="14"/>
              </w:rPr>
              <w:t xml:space="preserve">Bareilly, Uttar Pradesh </w:t>
            </w:r>
          </w:p>
        </w:tc>
        <w:tc>
          <w:tcPr>
            <w:tcW w:type="dxa" w:w="58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586"/>
            </w:tblGrid>
            <w:tr>
              <w:trPr>
                <w:trHeight w:hRule="exact" w:val="168"/>
              </w:trPr>
              <w:tc>
                <w:tcPr>
                  <w:tcW w:type="dxa" w:w="582"/>
                  <w:tcBorders/>
                  <w:shd w:fill="989da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16" w:after="0"/>
                    <w:ind w:left="138" w:right="0" w:firstLine="0"/>
                    <w:jc w:val="left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16"/>
                    </w:rPr>
                    <w:t xml:space="preserve">HTML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832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48.00000000000068" w:type="dxa"/>
            </w:tblPr>
            <w:tblGrid>
              <w:gridCol w:w="832"/>
            </w:tblGrid>
            <w:tr>
              <w:trPr>
                <w:trHeight w:hRule="exact" w:val="168"/>
              </w:trPr>
              <w:tc>
                <w:tcPr>
                  <w:tcW w:type="dxa" w:w="584"/>
                  <w:tcBorders/>
                  <w:shd w:fill="989da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16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16"/>
                    </w:rPr>
                    <w:t xml:space="preserve">CSS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23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6.00000000000023" w:type="dxa"/>
            </w:tblPr>
            <w:tblGrid>
              <w:gridCol w:w="1234"/>
            </w:tblGrid>
            <w:tr>
              <w:trPr>
                <w:trHeight w:hRule="exact" w:val="168"/>
              </w:trPr>
              <w:tc>
                <w:tcPr>
                  <w:tcW w:type="dxa" w:w="1048"/>
                  <w:tcBorders/>
                  <w:shd w:fill="989da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16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16"/>
                    </w:rPr>
                    <w:t xml:space="preserve">Javascript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92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.000000000000227" w:type="dxa"/>
            </w:tblPr>
            <w:tblGrid>
              <w:gridCol w:w="924"/>
            </w:tblGrid>
            <w:tr>
              <w:trPr>
                <w:trHeight w:hRule="exact" w:val="168"/>
              </w:trPr>
              <w:tc>
                <w:tcPr>
                  <w:tcW w:type="dxa" w:w="904"/>
                  <w:tcBorders/>
                  <w:shd w:fill="989da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16" w:after="0"/>
                    <w:ind w:left="136" w:right="0" w:firstLine="0"/>
                    <w:jc w:val="left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16"/>
                    </w:rPr>
                    <w:t xml:space="preserve">Bootstrap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32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28.00000000000068" w:type="dxa"/>
            </w:tblPr>
            <w:tblGrid>
              <w:gridCol w:w="1326"/>
            </w:tblGrid>
            <w:tr>
              <w:trPr>
                <w:trHeight w:hRule="exact" w:val="168"/>
              </w:trPr>
              <w:tc>
                <w:tcPr>
                  <w:tcW w:type="dxa" w:w="930"/>
                  <w:tcBorders/>
                  <w:shd w:fill="989da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16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16"/>
                    </w:rPr>
                    <w:t xml:space="preserve">React JS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942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11380"/>
            <w:gridSpan w:val="1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82" w:after="0"/>
              <w:ind w:left="778" w:right="0" w:firstLine="0"/>
              <w:jc w:val="left"/>
            </w:pPr>
            <w:r>
              <w:rPr>
                <w:w w:val="101.24340057373047"/>
                <w:rFonts w:ascii="Ubuntu" w:hAnsi="Ubuntu" w:eastAsia="Ubuntu"/>
                <w:b w:val="0"/>
                <w:i/>
                <w:color w:val="449399"/>
                <w:sz w:val="14"/>
              </w:rPr>
              <w:t xml:space="preserve">Computer Science And Information Technology </w:t>
            </w:r>
          </w:p>
        </w:tc>
        <w:tc>
          <w:tcPr>
            <w:tcW w:type="dxa" w:w="8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516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68" w:after="0"/>
              <w:ind w:left="956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8.3 CGPA(Till 7th Semester) </w:t>
            </w:r>
          </w:p>
        </w:tc>
        <w:tc>
          <w:tcPr>
            <w:tcW w:type="dxa" w:w="205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311.9999999999993" w:type="dxa"/>
            </w:tblPr>
            <w:tblGrid>
              <w:gridCol w:w="2050"/>
            </w:tblGrid>
            <w:tr>
              <w:trPr>
                <w:trHeight w:hRule="exact" w:val="216"/>
              </w:trPr>
              <w:tc>
                <w:tcPr>
                  <w:tcW w:type="dxa" w:w="702"/>
                  <w:tcBorders/>
                  <w:shd w:fill="989da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2" w:after="0"/>
                    <w:ind w:left="138" w:right="0" w:firstLine="0"/>
                    <w:jc w:val="left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16"/>
                    </w:rPr>
                    <w:t xml:space="preserve">MySQL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77.99999999999955" w:type="dxa"/>
            </w:tblPr>
            <w:tblGrid>
              <w:gridCol w:w="680"/>
            </w:tblGrid>
            <w:tr>
              <w:trPr>
                <w:trHeight w:hRule="exact" w:val="216"/>
              </w:trPr>
              <w:tc>
                <w:tcPr>
                  <w:tcW w:type="dxa" w:w="466"/>
                  <w:tcBorders/>
                  <w:shd w:fill="989da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2" w:after="0"/>
                    <w:ind w:left="0" w:right="0" w:firstLine="0"/>
                    <w:jc w:val="right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16"/>
                    </w:rPr>
                    <w:t xml:space="preserve">SQL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67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96.00000000000023" w:type="dxa"/>
            </w:tblPr>
            <w:tblGrid>
              <w:gridCol w:w="1670"/>
            </w:tblGrid>
            <w:tr>
              <w:trPr>
                <w:trHeight w:hRule="exact" w:val="216"/>
              </w:trPr>
              <w:tc>
                <w:tcPr>
                  <w:tcW w:type="dxa" w:w="1474"/>
                  <w:tcBorders/>
                  <w:shd w:fill="989da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2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16"/>
                    </w:rPr>
                    <w:t xml:space="preserve">Django and DRF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814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6.00000000000023" w:type="dxa"/>
            </w:tblPr>
            <w:tblGrid>
              <w:gridCol w:w="1814"/>
            </w:tblGrid>
            <w:tr>
              <w:trPr>
                <w:trHeight w:hRule="exact" w:val="216"/>
              </w:trPr>
              <w:tc>
                <w:tcPr>
                  <w:tcW w:type="dxa" w:w="1430"/>
                  <w:tcBorders/>
                  <w:shd w:fill="989da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2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16"/>
                    </w:rPr>
                    <w:t xml:space="preserve">Apache-Airflow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94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425" w:lineRule="auto" w:before="262" w:after="20"/>
        <w:ind w:left="778" w:right="0" w:firstLine="0"/>
        <w:jc w:val="left"/>
      </w:pPr>
      <w:r>
        <w:rPr>
          <w:rFonts w:ascii="Ubuntu" w:hAnsi="Ubuntu" w:eastAsia="Ubuntu"/>
          <w:b/>
          <w:i w:val="0"/>
          <w:color w:val="000000"/>
          <w:sz w:val="22"/>
        </w:rPr>
        <w:t xml:space="preserve">10+2 th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080"/>
        <w:gridCol w:w="4080"/>
        <w:gridCol w:w="4080"/>
      </w:tblGrid>
      <w:tr>
        <w:trPr>
          <w:trHeight w:hRule="exact" w:val="262"/>
        </w:trPr>
        <w:tc>
          <w:tcPr>
            <w:tcW w:type="dxa" w:w="6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5" w:lineRule="auto" w:before="18" w:after="0"/>
              <w:ind w:left="77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2"/>
              </w:rPr>
              <w:t xml:space="preserve">Balrampur City Montessori Inter College </w:t>
            </w:r>
          </w:p>
        </w:tc>
        <w:tc>
          <w:tcPr>
            <w:tcW w:type="dxa" w:w="5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182" w:after="0"/>
              <w:ind w:left="358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000000"/>
                <w:sz w:val="28"/>
              </w:rPr>
              <w:t xml:space="preserve">PERSONAL PROJECTS </w:t>
            </w:r>
          </w:p>
        </w:tc>
      </w:tr>
      <w:tr>
        <w:trPr>
          <w:trHeight w:hRule="exact" w:val="198"/>
        </w:trPr>
        <w:tc>
          <w:tcPr>
            <w:tcW w:type="dxa" w:w="3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48" w:after="0"/>
              <w:ind w:left="0" w:right="1046" w:firstLine="0"/>
              <w:jc w:val="right"/>
            </w:pPr>
            <w:r>
              <w:rPr>
                <w:w w:val="101.24340057373047"/>
                <w:rFonts w:ascii="Ubuntu" w:hAnsi="Ubuntu" w:eastAsia="Ubuntu"/>
                <w:b w:val="0"/>
                <w:i/>
                <w:color w:val="449399"/>
                <w:sz w:val="14"/>
              </w:rPr>
              <w:t>04/2016 - 03/2018</w:t>
            </w:r>
            <w:r>
              <w:rPr>
                <w:w w:val="101.24340057373047"/>
                <w:rFonts w:ascii="Ubuntu" w:hAnsi="Ubuntu" w:eastAsia="Ubuntu"/>
                <w:b w:val="0"/>
                <w:i w:val="0"/>
                <w:color w:val="000000"/>
                <w:sz w:val="14"/>
              </w:rPr>
              <w:t xml:space="preserve">, </w:t>
            </w:r>
          </w:p>
        </w:tc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48" w:after="0"/>
              <w:ind w:left="0" w:right="358" w:firstLine="0"/>
              <w:jc w:val="right"/>
            </w:pPr>
            <w:r>
              <w:rPr>
                <w:w w:val="101.24340057373047"/>
                <w:rFonts w:ascii="Ubuntu" w:hAnsi="Ubuntu" w:eastAsia="Ubuntu"/>
                <w:b w:val="0"/>
                <w:i/>
                <w:color w:val="449399"/>
                <w:sz w:val="14"/>
              </w:rPr>
              <w:t xml:space="preserve">Balrampur , Uttar Pradesh </w:t>
            </w:r>
          </w:p>
        </w:tc>
        <w:tc>
          <w:tcPr>
            <w:tcW w:type="dxa" w:w="4080"/>
            <w:vMerge/>
            <w:tcBorders/>
          </w:tcPr>
          <w:p/>
        </w:tc>
      </w:tr>
      <w:tr>
        <w:trPr>
          <w:trHeight w:hRule="exact" w:val="542"/>
        </w:trPr>
        <w:tc>
          <w:tcPr>
            <w:tcW w:type="dxa" w:w="6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56" w:val="left"/>
              </w:tabs>
              <w:autoSpaceDE w:val="0"/>
              <w:widowControl/>
              <w:spacing w:line="516" w:lineRule="auto" w:before="88" w:after="0"/>
              <w:ind w:left="778" w:right="3168" w:firstLine="0"/>
              <w:jc w:val="left"/>
            </w:pPr>
            <w:r>
              <w:rPr>
                <w:w w:val="101.24340057373047"/>
                <w:rFonts w:ascii="Ubuntu" w:hAnsi="Ubuntu" w:eastAsia="Ubuntu"/>
                <w:b w:val="0"/>
                <w:i/>
                <w:color w:val="449399"/>
                <w:sz w:val="14"/>
              </w:rPr>
              <w:t xml:space="preserve">PCM </w:t>
            </w:r>
            <w:r>
              <w:br/>
            </w:r>
            <w:r>
              <w:tab/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88.8%(4th Rank in District) 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38" w:val="left"/>
              </w:tabs>
              <w:autoSpaceDE w:val="0"/>
              <w:widowControl/>
              <w:spacing w:line="499" w:lineRule="auto" w:before="140" w:after="0"/>
              <w:ind w:left="358" w:right="576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Resume-Builder (04/2022 - 06/2022) </w:t>
            </w:r>
            <w:r>
              <w:br/>
            </w:r>
            <w:r>
              <w:tab/>
            </w:r>
            <w:r>
              <w:rPr>
                <w:w w:val="101.24340057373047"/>
                <w:rFonts w:ascii="Ubuntu" w:hAnsi="Ubuntu" w:eastAsia="Ubuntu"/>
                <w:b w:val="0"/>
                <w:i w:val="0"/>
                <w:color w:val="000000"/>
                <w:sz w:val="14"/>
              </w:rPr>
              <w:t xml:space="preserve">I have Used HTML , CSS , BOOTSTRAP ,JS and ReactJs for Front-end. </w:t>
            </w:r>
          </w:p>
        </w:tc>
      </w:tr>
    </w:tbl>
    <w:p>
      <w:pPr>
        <w:autoSpaceDN w:val="0"/>
        <w:autoSpaceDE w:val="0"/>
        <w:widowControl/>
        <w:spacing w:line="430" w:lineRule="auto" w:before="26" w:after="12"/>
        <w:ind w:left="0" w:right="1664" w:firstLine="0"/>
        <w:jc w:val="right"/>
      </w:pPr>
      <w:r>
        <w:rPr>
          <w:w w:val="101.24340057373047"/>
          <w:rFonts w:ascii="Ubuntu" w:hAnsi="Ubuntu" w:eastAsia="Ubuntu"/>
          <w:b w:val="0"/>
          <w:i w:val="0"/>
          <w:color w:val="000000"/>
          <w:sz w:val="14"/>
        </w:rPr>
        <w:t xml:space="preserve">I have used Python report lab library to make pdf documents.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448"/>
        <w:gridCol w:w="2448"/>
        <w:gridCol w:w="2448"/>
        <w:gridCol w:w="2448"/>
        <w:gridCol w:w="2448"/>
      </w:tblGrid>
      <w:tr>
        <w:trPr>
          <w:trHeight w:hRule="exact" w:val="200"/>
        </w:trPr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5" w:lineRule="auto" w:before="0" w:after="0"/>
              <w:ind w:left="778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000000"/>
                <w:sz w:val="22"/>
              </w:rPr>
              <w:t xml:space="preserve">High School 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550" w:after="0"/>
              <w:ind w:left="0" w:right="358" w:firstLine="0"/>
              <w:jc w:val="right"/>
            </w:pPr>
            <w:r>
              <w:rPr>
                <w:w w:val="101.24340057373047"/>
                <w:rFonts w:ascii="Ubuntu" w:hAnsi="Ubuntu" w:eastAsia="Ubuntu"/>
                <w:b w:val="0"/>
                <w:i/>
                <w:color w:val="449399"/>
                <w:sz w:val="14"/>
              </w:rPr>
              <w:t xml:space="preserve">Balrampur 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42" w:after="0"/>
              <w:ind w:left="0" w:right="24" w:firstLine="0"/>
              <w:jc w:val="right"/>
            </w:pPr>
            <w:r>
              <w:rPr>
                <w:w w:val="101.24340057373047"/>
                <w:rFonts w:ascii="Ubuntu" w:hAnsi="Ubuntu" w:eastAsia="Ubuntu"/>
                <w:b w:val="0"/>
                <w:i w:val="0"/>
                <w:color w:val="000000"/>
                <w:sz w:val="14"/>
              </w:rPr>
              <w:t>Demo of project ---&gt; .</w:t>
            </w:r>
          </w:p>
        </w:tc>
        <w:tc>
          <w:tcPr>
            <w:tcW w:type="dxa" w:w="3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8900" cy="762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340"/>
        </w:trPr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5" w:lineRule="auto" w:before="58" w:after="0"/>
              <w:ind w:left="77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2"/>
              </w:rPr>
              <w:t xml:space="preserve">Ramdeen B R K I C Husainabad </w:t>
            </w:r>
          </w:p>
        </w:tc>
        <w:tc>
          <w:tcPr>
            <w:tcW w:type="dxa" w:w="2448"/>
            <w:vMerge/>
            <w:tcBorders/>
          </w:tcPr>
          <w:p/>
        </w:tc>
        <w:tc>
          <w:tcPr>
            <w:tcW w:type="dxa" w:w="58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162" w:after="0"/>
              <w:ind w:left="35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Text-Player (01/2022 - 03/2022) </w:t>
            </w:r>
          </w:p>
        </w:tc>
      </w:tr>
      <w:tr>
        <w:trPr>
          <w:trHeight w:hRule="exact" w:val="160"/>
        </w:trPr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10" w:after="0"/>
              <w:ind w:left="778" w:right="0" w:firstLine="0"/>
              <w:jc w:val="left"/>
            </w:pPr>
            <w:r>
              <w:rPr>
                <w:w w:val="101.24340057373047"/>
                <w:rFonts w:ascii="Ubuntu" w:hAnsi="Ubuntu" w:eastAsia="Ubuntu"/>
                <w:b w:val="0"/>
                <w:i/>
                <w:color w:val="449399"/>
                <w:sz w:val="14"/>
              </w:rPr>
              <w:t>04/2014 - 03/2016</w:t>
            </w:r>
            <w:r>
              <w:rPr>
                <w:w w:val="101.24340057373047"/>
                <w:rFonts w:ascii="Ubuntu" w:hAnsi="Ubuntu" w:eastAsia="Ubuntu"/>
                <w:b w:val="0"/>
                <w:i w:val="0"/>
                <w:color w:val="000000"/>
                <w:sz w:val="14"/>
              </w:rPr>
              <w:t xml:space="preserve">, </w:t>
            </w:r>
          </w:p>
        </w:tc>
        <w:tc>
          <w:tcPr>
            <w:tcW w:type="dxa" w:w="2448"/>
            <w:vMerge/>
            <w:tcBorders/>
          </w:tcPr>
          <w:p/>
        </w:tc>
        <w:tc>
          <w:tcPr>
            <w:tcW w:type="dxa" w:w="58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70" w:after="0"/>
              <w:ind w:left="538" w:right="0" w:firstLine="0"/>
              <w:jc w:val="left"/>
            </w:pPr>
            <w:r>
              <w:rPr>
                <w:w w:val="101.24340057373047"/>
                <w:rFonts w:ascii="Ubuntu" w:hAnsi="Ubuntu" w:eastAsia="Ubuntu"/>
                <w:b w:val="0"/>
                <w:i w:val="0"/>
                <w:color w:val="000000"/>
                <w:sz w:val="14"/>
              </w:rPr>
              <w:t xml:space="preserve">It is a simple Front-end Project which have some interesting function below. </w:t>
            </w:r>
          </w:p>
        </w:tc>
      </w:tr>
      <w:tr>
        <w:trPr>
          <w:trHeight w:hRule="exact" w:val="60"/>
        </w:trPr>
        <w:tc>
          <w:tcPr>
            <w:tcW w:type="dxa" w:w="4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88" w:after="0"/>
              <w:ind w:left="778" w:right="0" w:firstLine="0"/>
              <w:jc w:val="left"/>
            </w:pPr>
            <w:r>
              <w:rPr>
                <w:w w:val="101.24340057373047"/>
                <w:rFonts w:ascii="Ubuntu" w:hAnsi="Ubuntu" w:eastAsia="Ubuntu"/>
                <w:b w:val="0"/>
                <w:i/>
                <w:color w:val="449399"/>
                <w:sz w:val="14"/>
              </w:rPr>
              <w:t xml:space="preserve">Science 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7344"/>
            <w:gridSpan w:val="3"/>
            <w:vMerge/>
            <w:tcBorders/>
          </w:tcPr>
          <w:p/>
        </w:tc>
      </w:tr>
      <w:tr>
        <w:trPr>
          <w:trHeight w:hRule="exact" w:val="179"/>
        </w:trPr>
        <w:tc>
          <w:tcPr>
            <w:tcW w:type="dxa" w:w="2448"/>
            <w:vMerge/>
            <w:tcBorders/>
          </w:tcPr>
          <w:p/>
        </w:tc>
        <w:tc>
          <w:tcPr>
            <w:tcW w:type="dxa" w:w="2448"/>
            <w:vMerge/>
            <w:tcBorders/>
          </w:tcPr>
          <w:p/>
        </w:tc>
        <w:tc>
          <w:tcPr>
            <w:tcW w:type="dxa" w:w="58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36" w:after="0"/>
              <w:ind w:left="538" w:right="0" w:firstLine="0"/>
              <w:jc w:val="left"/>
            </w:pPr>
            <w:r>
              <w:rPr>
                <w:w w:val="101.24340057373047"/>
                <w:rFonts w:ascii="Ubuntu" w:hAnsi="Ubuntu" w:eastAsia="Ubuntu"/>
                <w:b w:val="0"/>
                <w:i w:val="0"/>
                <w:color w:val="000000"/>
                <w:sz w:val="14"/>
              </w:rPr>
              <w:t>Removing all extra-space ,copy all text ,convert to lower and upper case as per</w:t>
            </w:r>
          </w:p>
        </w:tc>
      </w:tr>
      <w:tr>
        <w:trPr>
          <w:trHeight w:hRule="exact" w:val="181"/>
        </w:trPr>
        <w:tc>
          <w:tcPr>
            <w:tcW w:type="dxa" w:w="4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54" w:after="0"/>
              <w:ind w:left="956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86.6% </w:t>
            </w:r>
          </w:p>
        </w:tc>
        <w:tc>
          <w:tcPr>
            <w:tcW w:type="dxa" w:w="2448"/>
            <w:vMerge/>
            <w:tcBorders/>
          </w:tcPr>
          <w:p/>
        </w:tc>
        <w:tc>
          <w:tcPr>
            <w:tcW w:type="dxa" w:w="58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28" w:after="0"/>
              <w:ind w:left="538" w:right="0" w:firstLine="0"/>
              <w:jc w:val="left"/>
            </w:pPr>
            <w:r>
              <w:rPr>
                <w:w w:val="101.24340057373047"/>
                <w:rFonts w:ascii="Ubuntu" w:hAnsi="Ubuntu" w:eastAsia="Ubuntu"/>
                <w:b w:val="0"/>
                <w:i w:val="0"/>
                <w:color w:val="000000"/>
                <w:sz w:val="14"/>
              </w:rPr>
              <w:t xml:space="preserve">need all text on single click. </w:t>
            </w:r>
          </w:p>
        </w:tc>
      </w:tr>
      <w:tr>
        <w:trPr>
          <w:trHeight w:hRule="exact" w:val="212"/>
        </w:trPr>
        <w:tc>
          <w:tcPr>
            <w:tcW w:type="dxa" w:w="2448"/>
            <w:vMerge/>
            <w:tcBorders/>
          </w:tcPr>
          <w:p/>
        </w:tc>
        <w:tc>
          <w:tcPr>
            <w:tcW w:type="dxa" w:w="2448"/>
            <w:vMerge/>
            <w:tcBorders/>
          </w:tcPr>
          <w:p/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2" w:lineRule="auto" w:before="44" w:after="0"/>
              <w:ind w:left="538" w:right="0" w:firstLine="0"/>
              <w:jc w:val="left"/>
            </w:pPr>
            <w:r>
              <w:rPr>
                <w:w w:val="101.24340057373047"/>
                <w:rFonts w:ascii="Ubuntu" w:hAnsi="Ubuntu" w:eastAsia="Ubuntu"/>
                <w:b w:val="0"/>
                <w:i w:val="0"/>
                <w:color w:val="000000"/>
                <w:sz w:val="14"/>
              </w:rPr>
              <w:t>having Dark and Light mode function,Demo of project--&gt; .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01600" cy="762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430" w:lineRule="auto" w:before="28" w:after="134"/>
        <w:ind w:left="0" w:right="2098" w:firstLine="0"/>
        <w:jc w:val="right"/>
      </w:pPr>
      <w:r>
        <w:rPr>
          <w:w w:val="101.24340057373047"/>
          <w:rFonts w:ascii="Ubuntu" w:hAnsi="Ubuntu" w:eastAsia="Ubuntu"/>
          <w:b w:val="0"/>
          <w:i w:val="0"/>
          <w:color w:val="000000"/>
          <w:sz w:val="14"/>
        </w:rPr>
        <w:t xml:space="preserve">I have Used HTML , CSS , BOOTSTRAP ,JS and ReactJs.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448"/>
        <w:gridCol w:w="2448"/>
        <w:gridCol w:w="2448"/>
        <w:gridCol w:w="2448"/>
        <w:gridCol w:w="2448"/>
      </w:tblGrid>
      <w:tr>
        <w:trPr>
          <w:trHeight w:hRule="exact" w:val="264"/>
        </w:trPr>
        <w:tc>
          <w:tcPr>
            <w:tcW w:type="dxa" w:w="428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162" w:after="0"/>
              <w:ind w:left="0" w:right="0" w:firstLine="0"/>
              <w:jc w:val="center"/>
            </w:pPr>
            <w:r>
              <w:rPr>
                <w:rFonts w:ascii="Ubuntu" w:hAnsi="Ubuntu" w:eastAsia="Ubuntu"/>
                <w:b/>
                <w:i w:val="0"/>
                <w:color w:val="000000"/>
                <w:sz w:val="28"/>
              </w:rPr>
              <w:t xml:space="preserve">WORK EXPERIENCE </w:t>
            </w:r>
          </w:p>
        </w:tc>
        <w:tc>
          <w:tcPr>
            <w:tcW w:type="dxa" w:w="18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4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60" w:after="0"/>
              <w:ind w:left="35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>Movies-Recommender-system (09/2021 - 12/2021)</w:t>
            </w:r>
          </w:p>
        </w:tc>
        <w:tc>
          <w:tcPr>
            <w:tcW w:type="dxa" w:w="1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01600" cy="889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60"/>
        </w:trPr>
        <w:tc>
          <w:tcPr>
            <w:tcW w:type="dxa" w:w="4896"/>
            <w:gridSpan w:val="2"/>
            <w:vMerge/>
            <w:tcBorders/>
          </w:tcPr>
          <w:p/>
        </w:tc>
        <w:tc>
          <w:tcPr>
            <w:tcW w:type="dxa" w:w="2448"/>
            <w:vMerge/>
            <w:tcBorders/>
          </w:tcPr>
          <w:p/>
        </w:tc>
        <w:tc>
          <w:tcPr>
            <w:tcW w:type="dxa" w:w="58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18" w:after="0"/>
              <w:ind w:left="538" w:right="0" w:firstLine="0"/>
              <w:jc w:val="left"/>
            </w:pPr>
            <w:r>
              <w:rPr>
                <w:w w:val="101.24340057373047"/>
                <w:rFonts w:ascii="Ubuntu" w:hAnsi="Ubuntu" w:eastAsia="Ubuntu"/>
                <w:b w:val="0"/>
                <w:i w:val="0"/>
                <w:color w:val="000000"/>
                <w:sz w:val="14"/>
              </w:rPr>
              <w:t>It has content base movie recommender system based on the similarity scores</w:t>
            </w:r>
          </w:p>
        </w:tc>
      </w:tr>
      <w:tr>
        <w:trPr>
          <w:trHeight w:hRule="exact" w:val="130"/>
        </w:trPr>
        <w:tc>
          <w:tcPr>
            <w:tcW w:type="dxa" w:w="4896"/>
            <w:gridSpan w:val="2"/>
            <w:vMerge/>
            <w:tcBorders/>
          </w:tcPr>
          <w:p/>
        </w:tc>
        <w:tc>
          <w:tcPr>
            <w:tcW w:type="dxa" w:w="2448"/>
            <w:vMerge/>
            <w:tcBorders/>
          </w:tcPr>
          <w:p/>
        </w:tc>
        <w:tc>
          <w:tcPr>
            <w:tcW w:type="dxa" w:w="586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26" w:after="0"/>
              <w:ind w:left="538" w:right="0" w:firstLine="0"/>
              <w:jc w:val="left"/>
            </w:pPr>
            <w:r>
              <w:rPr>
                <w:w w:val="101.24340057373047"/>
                <w:rFonts w:ascii="Ubuntu" w:hAnsi="Ubuntu" w:eastAsia="Ubuntu"/>
                <w:b w:val="0"/>
                <w:i w:val="0"/>
                <w:color w:val="000000"/>
                <w:sz w:val="14"/>
              </w:rPr>
              <w:t xml:space="preserve">used cosine similarity using Python. </w:t>
            </w:r>
          </w:p>
        </w:tc>
      </w:tr>
      <w:tr>
        <w:trPr>
          <w:trHeight w:hRule="exact" w:val="50"/>
        </w:trPr>
        <w:tc>
          <w:tcPr>
            <w:tcW w:type="dxa" w:w="428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5" w:lineRule="auto" w:before="2" w:after="0"/>
              <w:ind w:left="778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000000"/>
                <w:sz w:val="22"/>
              </w:rPr>
              <w:t xml:space="preserve">SDE-intern </w:t>
            </w:r>
          </w:p>
        </w:tc>
        <w:tc>
          <w:tcPr>
            <w:tcW w:type="dxa" w:w="1840"/>
            <w:vMerge w:val="restart"/>
            <w:tcBorders>
              <w:bottom w:sz="31.199999999999818" w:val="single" w:color="#449399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4896"/>
            <w:gridSpan w:val="2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4896"/>
            <w:gridSpan w:val="2"/>
            <w:vMerge/>
            <w:tcBorders/>
          </w:tcPr>
          <w:p/>
        </w:tc>
        <w:tc>
          <w:tcPr>
            <w:tcW w:type="dxa" w:w="2448"/>
            <w:vMerge/>
            <w:tcBorders>
              <w:bottom w:sz="31.199999999999818" w:val="single" w:color="#449399"/>
            </w:tcBorders>
          </w:tcPr>
          <w:p/>
        </w:tc>
        <w:tc>
          <w:tcPr>
            <w:tcW w:type="dxa" w:w="58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36" w:after="0"/>
              <w:ind w:left="538" w:right="0" w:firstLine="0"/>
              <w:jc w:val="left"/>
            </w:pPr>
            <w:r>
              <w:rPr>
                <w:w w:val="101.24340057373047"/>
                <w:rFonts w:ascii="Ubuntu" w:hAnsi="Ubuntu" w:eastAsia="Ubuntu"/>
                <w:b w:val="0"/>
                <w:i w:val="0"/>
                <w:color w:val="000000"/>
                <w:sz w:val="14"/>
              </w:rPr>
              <w:t>the recommender system would be able to identify the top n movies having the</w:t>
            </w:r>
          </w:p>
        </w:tc>
      </w:tr>
      <w:tr>
        <w:trPr>
          <w:trHeight w:hRule="exact" w:val="182"/>
        </w:trPr>
        <w:tc>
          <w:tcPr>
            <w:tcW w:type="dxa" w:w="2200"/>
            <w:vMerge w:val="restart"/>
            <w:tcBorders>
              <w:bottom w:sz="31.199999999999818" w:val="single" w:color="#449399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5" w:lineRule="auto" w:before="28" w:after="0"/>
              <w:ind w:left="0" w:right="30" w:firstLine="0"/>
              <w:jc w:val="righ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2"/>
              </w:rPr>
              <w:t>RedHunt Labs</w:t>
            </w:r>
          </w:p>
        </w:tc>
        <w:tc>
          <w:tcPr>
            <w:tcW w:type="dxa" w:w="2080"/>
            <w:vMerge w:val="restart"/>
            <w:tcBorders>
              <w:bottom w:sz="31.199999999999818" w:val="single" w:color="#449399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01600" cy="889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448"/>
            <w:vMerge/>
            <w:tcBorders>
              <w:bottom w:sz="31.199999999999818" w:val="single" w:color="#449399"/>
            </w:tcBorders>
          </w:tcPr>
          <w:p/>
        </w:tc>
        <w:tc>
          <w:tcPr>
            <w:tcW w:type="dxa" w:w="58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26" w:after="0"/>
              <w:ind w:left="0" w:right="0" w:firstLine="0"/>
              <w:jc w:val="center"/>
            </w:pPr>
            <w:r>
              <w:rPr>
                <w:w w:val="101.24340057373047"/>
                <w:rFonts w:ascii="Ubuntu" w:hAnsi="Ubuntu" w:eastAsia="Ubuntu"/>
                <w:b w:val="0"/>
                <w:i w:val="0"/>
                <w:color w:val="000000"/>
                <w:sz w:val="14"/>
              </w:rPr>
              <w:t xml:space="preserve">highest similarity scores and present them as the top 6 recommendations. </w:t>
            </w:r>
          </w:p>
        </w:tc>
      </w:tr>
      <w:tr>
        <w:trPr>
          <w:trHeight w:hRule="exact" w:val="102"/>
        </w:trPr>
        <w:tc>
          <w:tcPr>
            <w:tcW w:type="dxa" w:w="2448"/>
            <w:vMerge/>
            <w:tcBorders>
              <w:bottom w:sz="31.199999999999818" w:val="single" w:color="#449399"/>
            </w:tcBorders>
          </w:tcPr>
          <w:p/>
        </w:tc>
        <w:tc>
          <w:tcPr>
            <w:tcW w:type="dxa" w:w="2448"/>
            <w:vMerge/>
            <w:tcBorders>
              <w:bottom w:sz="31.199999999999818" w:val="single" w:color="#449399"/>
            </w:tcBorders>
          </w:tcPr>
          <w:p/>
        </w:tc>
        <w:tc>
          <w:tcPr>
            <w:tcW w:type="dxa" w:w="2448"/>
            <w:vMerge/>
            <w:tcBorders>
              <w:bottom w:sz="31.199999999999818" w:val="single" w:color="#449399"/>
            </w:tcBorders>
          </w:tcPr>
          <w:p/>
        </w:tc>
        <w:tc>
          <w:tcPr>
            <w:tcW w:type="dxa" w:w="586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40" w:after="0"/>
              <w:ind w:left="538" w:right="0" w:firstLine="0"/>
              <w:jc w:val="left"/>
            </w:pPr>
            <w:r>
              <w:rPr>
                <w:w w:val="101.24340057373047"/>
                <w:rFonts w:ascii="Ubuntu" w:hAnsi="Ubuntu" w:eastAsia="Ubuntu"/>
                <w:b w:val="0"/>
                <w:i w:val="0"/>
                <w:color w:val="000000"/>
                <w:sz w:val="14"/>
              </w:rPr>
              <w:t xml:space="preserve">Numpy ,Pandas, Scikitlearn etc Python libraries are used. </w:t>
            </w:r>
          </w:p>
        </w:tc>
      </w:tr>
      <w:tr>
        <w:trPr>
          <w:trHeight w:hRule="exact" w:val="98"/>
        </w:trPr>
        <w:tc>
          <w:tcPr>
            <w:tcW w:type="dxa" w:w="4280"/>
            <w:gridSpan w:val="2"/>
            <w:vMerge w:val="restart"/>
            <w:tcBorders>
              <w:top w:sz="31.199999999999818" w:val="single" w:color="#449399"/>
              <w:bottom w:sz="31.200000000000273" w:val="single" w:color="#449399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0" w:after="0"/>
              <w:ind w:left="778" w:right="0" w:firstLine="0"/>
              <w:jc w:val="left"/>
            </w:pPr>
            <w:r>
              <w:rPr>
                <w:w w:val="101.24340057373047"/>
                <w:rFonts w:ascii="Ubuntu" w:hAnsi="Ubuntu" w:eastAsia="Ubuntu"/>
                <w:b w:val="0"/>
                <w:i/>
                <w:color w:val="449399"/>
                <w:sz w:val="14"/>
              </w:rPr>
              <w:t>09/2022 - Present</w:t>
            </w:r>
            <w:r>
              <w:rPr>
                <w:w w:val="101.24340057373047"/>
                <w:rFonts w:ascii="Ubuntu" w:hAnsi="Ubuntu" w:eastAsia="Ubuntu"/>
                <w:b w:val="0"/>
                <w:i w:val="0"/>
                <w:color w:val="000000"/>
                <w:sz w:val="14"/>
              </w:rPr>
              <w:t xml:space="preserve">, </w:t>
            </w:r>
          </w:p>
        </w:tc>
        <w:tc>
          <w:tcPr>
            <w:tcW w:type="dxa" w:w="1840"/>
            <w:vMerge w:val="restart"/>
            <w:tcBorders>
              <w:top w:sz="31.199999999999818" w:val="single" w:color="#449399"/>
              <w:bottom w:sz="31.200000000000273" w:val="single" w:color="#449399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0" w:after="0"/>
              <w:ind w:left="0" w:right="358" w:firstLine="0"/>
              <w:jc w:val="right"/>
            </w:pPr>
            <w:r>
              <w:rPr>
                <w:w w:val="101.24340057373047"/>
                <w:rFonts w:ascii="Ubuntu" w:hAnsi="Ubuntu" w:eastAsia="Ubuntu"/>
                <w:b w:val="0"/>
                <w:i/>
                <w:color w:val="449399"/>
                <w:sz w:val="14"/>
              </w:rPr>
              <w:t xml:space="preserve">India,WFH </w:t>
            </w:r>
          </w:p>
        </w:tc>
        <w:tc>
          <w:tcPr>
            <w:tcW w:type="dxa" w:w="4896"/>
            <w:gridSpan w:val="2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4896"/>
            <w:gridSpan w:val="2"/>
            <w:vMerge/>
            <w:tcBorders>
              <w:top w:sz="31.199999999999818" w:val="single" w:color="#449399"/>
              <w:bottom w:sz="31.200000000000273" w:val="single" w:color="#449399"/>
            </w:tcBorders>
          </w:tcPr>
          <w:p/>
        </w:tc>
        <w:tc>
          <w:tcPr>
            <w:tcW w:type="dxa" w:w="2448"/>
            <w:vMerge/>
            <w:tcBorders>
              <w:top w:sz="31.199999999999818" w:val="single" w:color="#449399"/>
              <w:bottom w:sz="31.200000000000273" w:val="single" w:color="#449399"/>
            </w:tcBorders>
          </w:tcPr>
          <w:p/>
        </w:tc>
        <w:tc>
          <w:tcPr>
            <w:tcW w:type="dxa" w:w="586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36" w:after="0"/>
              <w:ind w:left="538" w:right="0" w:firstLine="0"/>
              <w:jc w:val="left"/>
            </w:pPr>
            <w:r>
              <w:rPr>
                <w:w w:val="101.24340057373047"/>
                <w:rFonts w:ascii="Ubuntu" w:hAnsi="Ubuntu" w:eastAsia="Ubuntu"/>
                <w:b w:val="0"/>
                <w:i w:val="0"/>
                <w:color w:val="000000"/>
                <w:sz w:val="14"/>
              </w:rPr>
              <w:t xml:space="preserve">Used cosine similarity to fetch the similar movies. </w:t>
            </w:r>
          </w:p>
        </w:tc>
      </w:tr>
      <w:tr>
        <w:trPr>
          <w:trHeight w:hRule="exact" w:val="254"/>
        </w:trPr>
        <w:tc>
          <w:tcPr>
            <w:tcW w:type="dxa" w:w="4280"/>
            <w:gridSpan w:val="2"/>
            <w:tcBorders>
              <w:top w:sz="31.200000000000273" w:val="single" w:color="#449399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40" w:after="0"/>
              <w:ind w:left="778" w:right="0" w:firstLine="0"/>
              <w:jc w:val="left"/>
            </w:pPr>
            <w:r>
              <w:rPr>
                <w:w w:val="101.24340057373047"/>
                <w:rFonts w:ascii="Ubuntu" w:hAnsi="Ubuntu" w:eastAsia="Ubuntu"/>
                <w:b w:val="0"/>
                <w:i/>
                <w:color w:val="449399"/>
                <w:sz w:val="14"/>
              </w:rPr>
              <w:t xml:space="preserve">Achievements/Tasks </w:t>
            </w:r>
          </w:p>
        </w:tc>
        <w:tc>
          <w:tcPr>
            <w:tcW w:type="dxa" w:w="1840"/>
            <w:tcBorders>
              <w:top w:sz="31.200000000000273" w:val="single" w:color="#449399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896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427" w:lineRule="auto" w:before="30" w:after="0"/>
        <w:ind w:left="956" w:right="0" w:firstLine="0"/>
        <w:jc w:val="left"/>
      </w:pPr>
      <w:r>
        <w:rPr>
          <w:rFonts w:ascii="Ubuntu" w:hAnsi="Ubuntu" w:eastAsia="Ubuntu"/>
          <w:b w:val="0"/>
          <w:i w:val="0"/>
          <w:color w:val="000000"/>
          <w:sz w:val="16"/>
        </w:rPr>
        <w:t xml:space="preserve">I working here as a back-end developer using Python Django. </w:t>
      </w:r>
    </w:p>
    <w:p>
      <w:pPr>
        <w:autoSpaceDN w:val="0"/>
        <w:autoSpaceDE w:val="0"/>
        <w:widowControl/>
        <w:spacing w:line="427" w:lineRule="auto" w:before="96" w:after="8"/>
        <w:ind w:left="956" w:right="0" w:firstLine="0"/>
        <w:jc w:val="left"/>
      </w:pPr>
      <w:r>
        <w:rPr>
          <w:rFonts w:ascii="Ubuntu" w:hAnsi="Ubuntu" w:eastAsia="Ubuntu"/>
          <w:b w:val="0"/>
          <w:i w:val="0"/>
          <w:color w:val="000000"/>
          <w:sz w:val="16"/>
        </w:rPr>
        <w:t xml:space="preserve">Created middle-ware for 3+ API's using DRF.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448"/>
        <w:gridCol w:w="2448"/>
        <w:gridCol w:w="2448"/>
        <w:gridCol w:w="2448"/>
        <w:gridCol w:w="2448"/>
      </w:tblGrid>
      <w:tr>
        <w:trPr>
          <w:trHeight w:hRule="exact" w:val="972"/>
        </w:trPr>
        <w:tc>
          <w:tcPr>
            <w:tcW w:type="dxa" w:w="60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47" w:lineRule="auto" w:before="88" w:after="0"/>
              <w:ind w:left="956" w:right="288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Fixing the bugs and making API's for different-different tools. 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Code refactoring three layer architecture in repository pattern of 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7+ Models. </w:t>
            </w:r>
          </w:p>
        </w:tc>
        <w:tc>
          <w:tcPr>
            <w:tcW w:type="dxa" w:w="58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4" w:lineRule="auto" w:before="8" w:after="0"/>
              <w:ind w:left="398" w:right="144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000000"/>
                <w:sz w:val="28"/>
              </w:rPr>
              <w:t xml:space="preserve">CERTIFICATES </w:t>
            </w:r>
            <w:r>
              <w:br/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>Full Stack Web Development Internshala Training Course, Online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 (05/2022 - 07/2022) </w:t>
            </w:r>
          </w:p>
        </w:tc>
      </w:tr>
      <w:tr>
        <w:trPr>
          <w:trHeight w:hRule="exact" w:val="202"/>
        </w:trPr>
        <w:tc>
          <w:tcPr>
            <w:tcW w:type="dxa" w:w="60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0" w:after="0"/>
              <w:ind w:left="778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000000"/>
                <w:sz w:val="22"/>
              </w:rPr>
              <w:t xml:space="preserve">Full Stack Web Development-Training </w:t>
            </w:r>
          </w:p>
        </w:tc>
        <w:tc>
          <w:tcPr>
            <w:tcW w:type="dxa" w:w="50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12" w:after="0"/>
              <w:ind w:left="39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>Coding Ninjas Runtime Error Contest (06/2022 - 06/2022)</w:t>
            </w:r>
          </w:p>
        </w:tc>
        <w:tc>
          <w:tcPr>
            <w:tcW w:type="dxa" w:w="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6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8900" cy="762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300"/>
        </w:trPr>
        <w:tc>
          <w:tcPr>
            <w:tcW w:type="dxa" w:w="1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54" w:after="0"/>
              <w:ind w:left="0" w:right="22" w:firstLine="0"/>
              <w:jc w:val="righ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2"/>
              </w:rPr>
              <w:t>Internshala</w:t>
            </w:r>
          </w:p>
        </w:tc>
        <w:tc>
          <w:tcPr>
            <w:tcW w:type="dxa" w:w="4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6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8900" cy="762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3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198" w:after="0"/>
              <w:ind w:left="39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>ICAREMIT-2020 (02/2020 - 02/2020)</w:t>
            </w:r>
          </w:p>
        </w:tc>
        <w:tc>
          <w:tcPr>
            <w:tcW w:type="dxa" w:w="254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0" w:after="0"/>
              <w:ind w:left="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8900" cy="889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98"/>
        </w:trPr>
        <w:tc>
          <w:tcPr>
            <w:tcW w:type="dxa" w:w="60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2" w:lineRule="auto" w:before="48" w:after="0"/>
              <w:ind w:left="778" w:right="0" w:firstLine="0"/>
              <w:jc w:val="left"/>
            </w:pPr>
            <w:r>
              <w:rPr>
                <w:w w:val="101.24340057373047"/>
                <w:rFonts w:ascii="Ubuntu" w:hAnsi="Ubuntu" w:eastAsia="Ubuntu"/>
                <w:b w:val="0"/>
                <w:i/>
                <w:color w:val="449399"/>
                <w:sz w:val="14"/>
              </w:rPr>
              <w:t>06/2022 - 08/2022</w:t>
            </w:r>
            <w:r>
              <w:rPr>
                <w:w w:val="101.24340057373047"/>
                <w:rFonts w:ascii="Ubuntu" w:hAnsi="Ubuntu" w:eastAsia="Ubuntu"/>
                <w:b w:val="0"/>
                <w:i w:val="0"/>
                <w:color w:val="000000"/>
                <w:sz w:val="14"/>
              </w:rPr>
              <w:t xml:space="preserve">, </w:t>
            </w:r>
          </w:p>
        </w:tc>
        <w:tc>
          <w:tcPr>
            <w:tcW w:type="dxa" w:w="2448"/>
            <w:vMerge/>
            <w:tcBorders/>
          </w:tcPr>
          <w:p/>
        </w:tc>
        <w:tc>
          <w:tcPr>
            <w:tcW w:type="dxa" w:w="4896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430" w:lineRule="auto" w:before="86" w:after="0"/>
        <w:ind w:left="778" w:right="0" w:firstLine="0"/>
        <w:jc w:val="left"/>
      </w:pPr>
      <w:r>
        <w:rPr>
          <w:w w:val="101.24340057373047"/>
          <w:rFonts w:ascii="Ubuntu" w:hAnsi="Ubuntu" w:eastAsia="Ubuntu"/>
          <w:b w:val="0"/>
          <w:i/>
          <w:color w:val="449399"/>
          <w:sz w:val="14"/>
        </w:rPr>
        <w:t xml:space="preserve">Achievements/Tasks </w:t>
      </w:r>
    </w:p>
    <w:p>
      <w:pPr>
        <w:autoSpaceDN w:val="0"/>
        <w:autoSpaceDE w:val="0"/>
        <w:widowControl/>
        <w:spacing w:line="427" w:lineRule="auto" w:before="64" w:after="14"/>
        <w:ind w:left="956" w:right="0" w:firstLine="0"/>
        <w:jc w:val="left"/>
      </w:pPr>
      <w:r>
        <w:rPr>
          <w:rFonts w:ascii="Ubuntu" w:hAnsi="Ubuntu" w:eastAsia="Ubuntu"/>
          <w:b w:val="0"/>
          <w:i w:val="0"/>
          <w:color w:val="000000"/>
          <w:sz w:val="16"/>
        </w:rPr>
        <w:t>Full Stack Web Development: HTML/CSS, MySQL, PHP, JavaScript,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60.0" w:type="dxa"/>
      </w:tblPr>
      <w:tblGrid>
        <w:gridCol w:w="2448"/>
        <w:gridCol w:w="2448"/>
        <w:gridCol w:w="2448"/>
        <w:gridCol w:w="2448"/>
        <w:gridCol w:w="2448"/>
      </w:tblGrid>
      <w:tr>
        <w:trPr>
          <w:trHeight w:hRule="exact" w:val="216"/>
        </w:trPr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22" w:after="0"/>
              <w:ind w:left="496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>and React and build a website from scratch.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01600" cy="889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340"/>
            <w:gridSpan w:val="2"/>
            <w:vMerge w:val="restart"/>
            <w:tcBorders>
              <w:bottom w:sz="30.399999999999636" w:val="single" w:color="#44939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36" w:after="0"/>
              <w:ind w:left="378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000000"/>
                <w:sz w:val="28"/>
              </w:rPr>
              <w:t xml:space="preserve">ACHIEVEMENTS </w:t>
            </w:r>
          </w:p>
        </w:tc>
        <w:tc>
          <w:tcPr>
            <w:tcW w:type="dxa" w:w="480"/>
            <w:vMerge w:val="restart"/>
            <w:tcBorders>
              <w:bottom w:sz="30.399999999999636" w:val="single" w:color="#44939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38"/>
        </w:trPr>
        <w:tc>
          <w:tcPr>
            <w:tcW w:type="dxa" w:w="56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62" w:after="0"/>
              <w:ind w:left="0" w:right="0" w:firstLine="0"/>
              <w:jc w:val="center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>I have created a project named PGLife which have list of PG's of</w:t>
            </w:r>
          </w:p>
        </w:tc>
        <w:tc>
          <w:tcPr>
            <w:tcW w:type="dxa" w:w="4896"/>
            <w:gridSpan w:val="2"/>
            <w:vMerge/>
            <w:tcBorders>
              <w:bottom w:sz="30.399999999999636" w:val="single" w:color="#449399"/>
            </w:tcBorders>
          </w:tcPr>
          <w:p/>
        </w:tc>
        <w:tc>
          <w:tcPr>
            <w:tcW w:type="dxa" w:w="2448"/>
            <w:vMerge/>
            <w:tcBorders>
              <w:bottom w:sz="30.399999999999636" w:val="single" w:color="#449399"/>
            </w:tcBorders>
          </w:tcPr>
          <w:p/>
        </w:tc>
      </w:tr>
      <w:tr>
        <w:trPr>
          <w:trHeight w:hRule="exact" w:val="102"/>
        </w:trPr>
        <w:tc>
          <w:tcPr>
            <w:tcW w:type="dxa" w:w="4896"/>
            <w:gridSpan w:val="2"/>
            <w:vMerge/>
            <w:tcBorders/>
          </w:tcPr>
          <w:p/>
        </w:tc>
        <w:tc>
          <w:tcPr>
            <w:tcW w:type="dxa" w:w="5340"/>
            <w:gridSpan w:val="2"/>
            <w:vMerge w:val="restart"/>
            <w:tcBorders>
              <w:top w:sz="30.399999999999636" w:val="single" w:color="#449399"/>
              <w:bottom w:sz="31.199999999999818" w:val="single" w:color="#44939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2" w:lineRule="auto" w:before="62" w:after="0"/>
              <w:ind w:left="37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>200+ question Solved on Geeks for Geeks (01/2021 - Present)</w:t>
            </w:r>
          </w:p>
        </w:tc>
        <w:tc>
          <w:tcPr>
            <w:tcW w:type="dxa" w:w="480"/>
            <w:vMerge w:val="restart"/>
            <w:tcBorders>
              <w:top w:sz="30.399999999999636" w:val="single" w:color="#449399"/>
              <w:bottom w:sz="31.199999999999818" w:val="single" w:color="#44939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8900" cy="889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2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18" w:after="0"/>
              <w:ind w:left="496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different cites with their price and rating etc. </w:t>
            </w:r>
          </w:p>
        </w:tc>
        <w:tc>
          <w:tcPr>
            <w:tcW w:type="dxa" w:w="4896"/>
            <w:gridSpan w:val="2"/>
            <w:vMerge/>
            <w:tcBorders>
              <w:top w:sz="30.399999999999636" w:val="single" w:color="#449399"/>
              <w:bottom w:sz="31.199999999999818" w:val="single" w:color="#449399"/>
            </w:tcBorders>
          </w:tcPr>
          <w:p/>
        </w:tc>
        <w:tc>
          <w:tcPr>
            <w:tcW w:type="dxa" w:w="2448"/>
            <w:vMerge/>
            <w:tcBorders>
              <w:top w:sz="30.399999999999636" w:val="single" w:color="#449399"/>
              <w:bottom w:sz="31.199999999999818" w:val="single" w:color="#449399"/>
            </w:tcBorders>
          </w:tcPr>
          <w:p/>
        </w:tc>
      </w:tr>
      <w:tr>
        <w:trPr>
          <w:trHeight w:hRule="exact" w:val="130"/>
        </w:trPr>
        <w:tc>
          <w:tcPr>
            <w:tcW w:type="dxa" w:w="56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54" w:after="0"/>
              <w:ind w:left="496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>It has different functionalities like as Login/SignUp ,Like/Unlike</w:t>
            </w:r>
          </w:p>
        </w:tc>
        <w:tc>
          <w:tcPr>
            <w:tcW w:type="dxa" w:w="4896"/>
            <w:gridSpan w:val="2"/>
            <w:vMerge/>
            <w:tcBorders>
              <w:top w:sz="30.399999999999636" w:val="single" w:color="#449399"/>
              <w:bottom w:sz="31.199999999999818" w:val="single" w:color="#449399"/>
            </w:tcBorders>
          </w:tcPr>
          <w:p/>
        </w:tc>
        <w:tc>
          <w:tcPr>
            <w:tcW w:type="dxa" w:w="2448"/>
            <w:vMerge/>
            <w:tcBorders>
              <w:top w:sz="30.399999999999636" w:val="single" w:color="#449399"/>
              <w:bottom w:sz="31.199999999999818" w:val="single" w:color="#449399"/>
            </w:tcBorders>
          </w:tcPr>
          <w:p/>
        </w:tc>
      </w:tr>
      <w:tr>
        <w:trPr>
          <w:trHeight w:hRule="exact" w:val="90"/>
        </w:trPr>
        <w:tc>
          <w:tcPr>
            <w:tcW w:type="dxa" w:w="4896"/>
            <w:gridSpan w:val="2"/>
            <w:vMerge/>
            <w:tcBorders/>
          </w:tcPr>
          <w:p/>
        </w:tc>
        <w:tc>
          <w:tcPr>
            <w:tcW w:type="dxa" w:w="5340"/>
            <w:gridSpan w:val="2"/>
            <w:vMerge w:val="restart"/>
            <w:tcBorders>
              <w:top w:sz="31.199999999999818" w:val="single" w:color="#44939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6" w:after="0"/>
              <w:ind w:left="37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>4th rank in online coding event (Runtime Error) organised by</w:t>
            </w:r>
          </w:p>
        </w:tc>
        <w:tc>
          <w:tcPr>
            <w:tcW w:type="dxa" w:w="480"/>
            <w:vMerge w:val="restart"/>
            <w:tcBorders>
              <w:top w:sz="31.199999999999818" w:val="single" w:color="#44939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60"/>
        </w:trPr>
        <w:tc>
          <w:tcPr>
            <w:tcW w:type="dxa" w:w="56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32" w:after="0"/>
              <w:ind w:left="496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Logout etc. </w:t>
            </w:r>
          </w:p>
        </w:tc>
        <w:tc>
          <w:tcPr>
            <w:tcW w:type="dxa" w:w="4896"/>
            <w:gridSpan w:val="2"/>
            <w:vMerge/>
            <w:tcBorders>
              <w:top w:sz="31.199999999999818" w:val="single" w:color="#449399"/>
            </w:tcBorders>
          </w:tcPr>
          <w:p/>
        </w:tc>
        <w:tc>
          <w:tcPr>
            <w:tcW w:type="dxa" w:w="2448"/>
            <w:vMerge/>
            <w:tcBorders>
              <w:top w:sz="31.199999999999818" w:val="single" w:color="#449399"/>
            </w:tcBorders>
          </w:tcPr>
          <w:p/>
        </w:tc>
      </w:tr>
      <w:tr>
        <w:trPr>
          <w:trHeight w:hRule="exact" w:val="80"/>
        </w:trPr>
        <w:tc>
          <w:tcPr>
            <w:tcW w:type="dxa" w:w="4896"/>
            <w:gridSpan w:val="2"/>
            <w:vMerge/>
            <w:tcBorders/>
          </w:tcPr>
          <w:p/>
        </w:tc>
        <w:tc>
          <w:tcPr>
            <w:tcW w:type="dxa" w:w="3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0" w:after="0"/>
              <w:ind w:left="37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>Coding Ninjas (06/2022 - 06/2022)</w:t>
            </w:r>
          </w:p>
        </w:tc>
        <w:tc>
          <w:tcPr>
            <w:tcW w:type="dxa" w:w="2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01600" cy="889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448"/>
            <w:vMerge/>
            <w:tcBorders>
              <w:top w:sz="31.199999999999818" w:val="single" w:color="#449399"/>
            </w:tcBorders>
          </w:tcPr>
          <w:p/>
        </w:tc>
      </w:tr>
      <w:tr>
        <w:trPr>
          <w:trHeight w:hRule="exact" w:val="226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48" w:after="0"/>
              <w:ind w:left="496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>Used HTML , CSS , BOOTSTRAP ,JS for frontend PHP for Back-end</w:t>
            </w:r>
          </w:p>
        </w:tc>
        <w:tc>
          <w:tcPr>
            <w:tcW w:type="dxa" w:w="2448"/>
            <w:vMerge/>
            <w:tcBorders/>
          </w:tcPr>
          <w:p/>
        </w:tc>
        <w:tc>
          <w:tcPr>
            <w:tcW w:type="dxa" w:w="2448"/>
            <w:vMerge/>
            <w:tcBorders/>
          </w:tcPr>
          <w:p/>
        </w:tc>
        <w:tc>
          <w:tcPr>
            <w:tcW w:type="dxa" w:w="2448"/>
            <w:vMerge/>
            <w:tcBorders>
              <w:top w:sz="31.199999999999818" w:val="single" w:color="#449399"/>
            </w:tcBorders>
          </w:tcPr>
          <w:p/>
        </w:tc>
      </w:tr>
    </w:tbl>
    <w:p>
      <w:pPr>
        <w:autoSpaceDN w:val="0"/>
        <w:autoSpaceDE w:val="0"/>
        <w:widowControl/>
        <w:spacing w:line="427" w:lineRule="auto" w:before="18" w:after="0"/>
        <w:ind w:left="956" w:right="0" w:firstLine="0"/>
        <w:jc w:val="left"/>
      </w:pPr>
      <w:r>
        <w:rPr>
          <w:rFonts w:ascii="Ubuntu" w:hAnsi="Ubuntu" w:eastAsia="Ubuntu"/>
          <w:b w:val="0"/>
          <w:i w:val="0"/>
          <w:color w:val="000000"/>
          <w:sz w:val="16"/>
        </w:rPr>
        <w:t xml:space="preserve">,MySQL DB and Xamp. </w:t>
      </w:r>
    </w:p>
    <w:p>
      <w:pPr>
        <w:autoSpaceDN w:val="0"/>
        <w:tabs>
          <w:tab w:pos="9286" w:val="left"/>
        </w:tabs>
        <w:autoSpaceDE w:val="0"/>
        <w:widowControl/>
        <w:spacing w:line="598" w:lineRule="auto" w:before="350" w:after="0"/>
        <w:ind w:left="6478" w:right="2448" w:firstLine="0"/>
        <w:jc w:val="left"/>
      </w:pPr>
      <w:r>
        <w:rPr>
          <w:rFonts w:ascii="Ubuntu" w:hAnsi="Ubuntu" w:eastAsia="Ubuntu"/>
          <w:b/>
          <w:i w:val="0"/>
          <w:color w:val="000000"/>
          <w:sz w:val="28"/>
        </w:rPr>
        <w:t xml:space="preserve">LANGUAGES </w:t>
      </w:r>
      <w:r>
        <w:br/>
      </w:r>
      <w:r>
        <w:rPr>
          <w:rFonts w:ascii="Ubuntu" w:hAnsi="Ubuntu" w:eastAsia="Ubuntu"/>
          <w:b w:val="0"/>
          <w:i w:val="0"/>
          <w:color w:val="000000"/>
          <w:sz w:val="16"/>
        </w:rPr>
        <w:t xml:space="preserve">English </w:t>
      </w:r>
      <w:r>
        <w:tab/>
      </w:r>
      <w:r>
        <w:rPr>
          <w:rFonts w:ascii="Ubuntu" w:hAnsi="Ubuntu" w:eastAsia="Ubuntu"/>
          <w:b w:val="0"/>
          <w:i w:val="0"/>
          <w:color w:val="000000"/>
          <w:sz w:val="16"/>
        </w:rPr>
        <w:t xml:space="preserve">Hindi </w:t>
      </w:r>
    </w:p>
    <w:p>
      <w:pPr>
        <w:autoSpaceDN w:val="0"/>
        <w:tabs>
          <w:tab w:pos="9286" w:val="left"/>
        </w:tabs>
        <w:autoSpaceDE w:val="0"/>
        <w:widowControl/>
        <w:spacing w:line="430" w:lineRule="auto" w:before="48" w:after="0"/>
        <w:ind w:left="6478" w:right="0" w:firstLine="0"/>
        <w:jc w:val="left"/>
      </w:pPr>
      <w:r>
        <w:rPr>
          <w:w w:val="101.24340057373047"/>
          <w:rFonts w:ascii="Ubuntu" w:hAnsi="Ubuntu" w:eastAsia="Ubuntu"/>
          <w:b w:val="0"/>
          <w:i/>
          <w:color w:val="449399"/>
          <w:sz w:val="14"/>
        </w:rPr>
        <w:t xml:space="preserve">Full Professional Proficiency </w:t>
      </w:r>
      <w:r>
        <w:tab/>
      </w:r>
      <w:r>
        <w:rPr>
          <w:w w:val="101.24340057373047"/>
          <w:rFonts w:ascii="Ubuntu" w:hAnsi="Ubuntu" w:eastAsia="Ubuntu"/>
          <w:b w:val="0"/>
          <w:i/>
          <w:color w:val="449399"/>
          <w:sz w:val="14"/>
        </w:rPr>
        <w:t xml:space="preserve">Full Professional Proficiency </w:t>
      </w:r>
    </w:p>
    <w:sectPr w:rsidR="00FC693F" w:rsidRPr="0006063C" w:rsidSect="00034616">
      <w:pgSz w:w="12240" w:h="15840"/>
      <w:pgMar w:top="0" w:right="0" w:bottom="16" w:left="0" w:header="720" w:footer="720" w:gutter="0"/>
      <w:cols w:space="720" w:num="1" w:equalWidth="0">
        <w:col w:w="122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mailto:vermasatyendra77@gmail.com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hyperlink" Target="https://www.linkedin.com/in/satyendra-kumar-verma-a46a741aa/" TargetMode="External"/><Relationship Id="rId16" Type="http://schemas.openxmlformats.org/officeDocument/2006/relationships/image" Target="media/image6.png"/><Relationship Id="rId17" Type="http://schemas.openxmlformats.org/officeDocument/2006/relationships/hyperlink" Target="https://github.com/Satyendra444" TargetMode="External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