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2095500</wp:posOffset>
            </wp:positionV>
            <wp:extent cx="6007100" cy="228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3276600</wp:posOffset>
            </wp:positionV>
            <wp:extent cx="6007100" cy="2413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5029200</wp:posOffset>
            </wp:positionV>
            <wp:extent cx="6007100" cy="241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5816600</wp:posOffset>
            </wp:positionV>
            <wp:extent cx="6007100" cy="241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9029700</wp:posOffset>
            </wp:positionV>
            <wp:extent cx="6007100" cy="241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41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73"/>
      </w:tblGrid>
      <w:tr>
        <w:trPr>
          <w:trHeight w:hRule="exact" w:val="15856"/>
        </w:trPr>
        <w:tc>
          <w:tcPr>
            <w:tcW w:type="dxa" w:w="10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888" w:after="0"/>
              <w:ind w:left="0" w:right="45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2"/>
                <w:u w:val="single"/>
              </w:rPr>
              <w:t>Resume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318" w:lineRule="exact" w:before="266" w:after="0"/>
              <w:ind w:left="952" w:right="662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2"/>
              </w:rPr>
              <w:t>Loke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2"/>
              </w:rPr>
              <w:hyperlink r:id="rId9" w:history="1">
                <w:r>
                  <w:rPr>
                    <w:rStyle w:val="Hyperlink"/>
                  </w:rPr>
                  <w:t xml:space="preserve">sh Barai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Email: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9" w:history="1">
                <w:r>
                  <w:rPr>
                    <w:rStyle w:val="Hyperlink"/>
                  </w:rPr>
                  <w:t xml:space="preserve">lokeshnbarai@gmail.com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Contact: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+91 9545804006 </w:t>
            </w:r>
          </w:p>
          <w:p>
            <w:pPr>
              <w:autoSpaceDN w:val="0"/>
              <w:autoSpaceDE w:val="0"/>
              <w:widowControl/>
              <w:spacing w:line="197" w:lineRule="auto" w:before="360" w:after="0"/>
              <w:ind w:left="10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CAREER OBJECTIVE: </w:t>
            </w:r>
          </w:p>
          <w:p>
            <w:pPr>
              <w:autoSpaceDN w:val="0"/>
              <w:autoSpaceDE w:val="0"/>
              <w:widowControl/>
              <w:spacing w:line="316" w:lineRule="exact" w:before="326" w:after="0"/>
              <w:ind w:left="952" w:right="890" w:firstLine="72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 am a bachelor degree holder in ‘Electrical Engineering’, looking for a challenging role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a reputable organization to utilize my skills for the growth of the organization as well as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 my knowledge about new and emerging trends in the IT sector. </w:t>
            </w:r>
          </w:p>
          <w:p>
            <w:pPr>
              <w:autoSpaceDN w:val="0"/>
              <w:autoSpaceDE w:val="0"/>
              <w:widowControl/>
              <w:spacing w:line="197" w:lineRule="auto" w:before="358" w:after="0"/>
              <w:ind w:left="10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EDUCATIONAL QUALIFICATION: </w:t>
            </w:r>
          </w:p>
          <w:p>
            <w:pPr>
              <w:autoSpaceDN w:val="0"/>
              <w:tabs>
                <w:tab w:pos="1672" w:val="left"/>
              </w:tabs>
              <w:autoSpaceDE w:val="0"/>
              <w:widowControl/>
              <w:spacing w:line="312" w:lineRule="exact" w:before="440" w:after="0"/>
              <w:ind w:left="1312" w:right="10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B.E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Electrical Engineering from Priyadarshini Indira  Gandhi College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Engineering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Nagpur with 71.18%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(2017-2021) </w:t>
            </w:r>
          </w:p>
          <w:p>
            <w:pPr>
              <w:autoSpaceDN w:val="0"/>
              <w:tabs>
                <w:tab w:pos="1672" w:val="left"/>
              </w:tabs>
              <w:autoSpaceDE w:val="0"/>
              <w:widowControl/>
              <w:spacing w:line="312" w:lineRule="exact" w:before="96" w:after="0"/>
              <w:ind w:left="1312" w:right="158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HSC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Jeevan Vikas Jr. College Higher Secondary, Devgram, Nagpur with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55.38 %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(2015-2017) </w:t>
            </w:r>
          </w:p>
          <w:p>
            <w:pPr>
              <w:autoSpaceDN w:val="0"/>
              <w:autoSpaceDE w:val="0"/>
              <w:widowControl/>
              <w:spacing w:line="334" w:lineRule="exact" w:before="4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SSC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Banarasidas Ruiya High School, Katol, Nagpur with 58 %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(2014-2015) </w:t>
            </w:r>
          </w:p>
          <w:p>
            <w:pPr>
              <w:autoSpaceDN w:val="0"/>
              <w:autoSpaceDE w:val="0"/>
              <w:widowControl/>
              <w:spacing w:line="197" w:lineRule="auto" w:before="350" w:after="0"/>
              <w:ind w:left="10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UNDERGONE : </w:t>
            </w:r>
          </w:p>
          <w:p>
            <w:pPr>
              <w:autoSpaceDN w:val="0"/>
              <w:autoSpaceDE w:val="0"/>
              <w:widowControl/>
              <w:spacing w:line="320" w:lineRule="exact" w:before="386" w:after="0"/>
              <w:ind w:left="10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Pursuing Web Development Course in Qspider </w:t>
            </w:r>
          </w:p>
          <w:p>
            <w:pPr>
              <w:autoSpaceDN w:val="0"/>
              <w:autoSpaceDE w:val="0"/>
              <w:widowControl/>
              <w:spacing w:line="197" w:lineRule="auto" w:before="304" w:after="0"/>
              <w:ind w:left="10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TECHNICAL SKILLS: </w:t>
            </w:r>
          </w:p>
          <w:p>
            <w:pPr>
              <w:autoSpaceDN w:val="0"/>
              <w:autoSpaceDE w:val="0"/>
              <w:widowControl/>
              <w:spacing w:line="332" w:lineRule="exact" w:before="214" w:after="0"/>
              <w:ind w:left="9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SQL, JAVA, Basic of HTML &amp; CSS </w:t>
            </w:r>
          </w:p>
          <w:p>
            <w:pPr>
              <w:autoSpaceDN w:val="0"/>
              <w:autoSpaceDE w:val="0"/>
              <w:widowControl/>
              <w:spacing w:line="332" w:lineRule="exact" w:before="220" w:after="0"/>
              <w:ind w:left="9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SQL : </w:t>
            </w:r>
          </w:p>
          <w:p>
            <w:pPr>
              <w:autoSpaceDN w:val="0"/>
              <w:autoSpaceDE w:val="0"/>
              <w:widowControl/>
              <w:spacing w:line="320" w:lineRule="exact" w:before="96" w:after="0"/>
              <w:ind w:left="13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Good knowledge in writing SQL Queries. </w:t>
            </w:r>
          </w:p>
          <w:p>
            <w:pPr>
              <w:autoSpaceDN w:val="0"/>
              <w:autoSpaceDE w:val="0"/>
              <w:widowControl/>
              <w:spacing w:line="312" w:lineRule="exact" w:before="24" w:after="0"/>
              <w:ind w:left="1312" w:right="302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Having good knowledge in different types of Constraints, Joins.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Having knowledge in Sub-Queries. </w:t>
            </w:r>
          </w:p>
          <w:p>
            <w:pPr>
              <w:autoSpaceDN w:val="0"/>
              <w:autoSpaceDE w:val="0"/>
              <w:widowControl/>
              <w:spacing w:line="320" w:lineRule="exact" w:before="14" w:after="0"/>
              <w:ind w:left="13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Practiced extensively on Oracle 10g Database. </w:t>
            </w:r>
          </w:p>
          <w:p>
            <w:pPr>
              <w:autoSpaceDN w:val="0"/>
              <w:tabs>
                <w:tab w:pos="1312" w:val="left"/>
              </w:tabs>
              <w:autoSpaceDE w:val="0"/>
              <w:widowControl/>
              <w:spacing w:line="270" w:lineRule="exact" w:before="120" w:after="0"/>
              <w:ind w:left="952" w:right="56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JAVA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Good knowledge on Oops concepts. </w:t>
            </w:r>
          </w:p>
          <w:p>
            <w:pPr>
              <w:autoSpaceDN w:val="0"/>
              <w:autoSpaceDE w:val="0"/>
              <w:widowControl/>
              <w:spacing w:line="320" w:lineRule="exact" w:before="16" w:after="0"/>
              <w:ind w:left="13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Having very good Knowledge in Object Class, Type casting. </w:t>
            </w:r>
          </w:p>
          <w:p>
            <w:pPr>
              <w:autoSpaceDN w:val="0"/>
              <w:autoSpaceDE w:val="0"/>
              <w:widowControl/>
              <w:spacing w:line="330" w:lineRule="exact" w:before="10" w:after="0"/>
              <w:ind w:left="13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Good Knowledge on Arrays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, methods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</w:t>
            </w:r>
          </w:p>
          <w:p>
            <w:pPr>
              <w:autoSpaceDN w:val="0"/>
              <w:tabs>
                <w:tab w:pos="1672" w:val="left"/>
              </w:tabs>
              <w:autoSpaceDE w:val="0"/>
              <w:widowControl/>
              <w:spacing w:line="310" w:lineRule="exact" w:before="22" w:after="0"/>
              <w:ind w:left="1312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Good Knowledge on Method Overloading, Method Overriding, Static and Non- Static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members. </w:t>
            </w:r>
          </w:p>
          <w:p>
            <w:pPr>
              <w:autoSpaceDN w:val="0"/>
              <w:autoSpaceDE w:val="0"/>
              <w:widowControl/>
              <w:spacing w:line="197" w:lineRule="auto" w:before="390" w:after="0"/>
              <w:ind w:left="85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PROJECT  DETAILS :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240" w:right="458" w:bottom="238" w:left="480" w:header="720" w:footer="720" w:gutter="0"/>
          <w:cols w:space="720" w:num="1" w:equalWidth="0">
            <w:col w:w="109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3505200</wp:posOffset>
            </wp:positionV>
            <wp:extent cx="6007100" cy="241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5283200</wp:posOffset>
            </wp:positionV>
            <wp:extent cx="6007100" cy="2413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41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73"/>
      </w:tblGrid>
      <w:tr>
        <w:trPr>
          <w:trHeight w:hRule="exact" w:val="15856"/>
        </w:trPr>
        <w:tc>
          <w:tcPr>
            <w:tcW w:type="dxa" w:w="10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898" w:after="0"/>
              <w:ind w:left="952" w:right="0" w:firstLine="0"/>
              <w:jc w:val="left"/>
            </w:pPr>
            <w:r>
              <w:rPr>
                <w:w w:val="98.2066421508789"/>
                <w:rFonts w:ascii="TimesNewRomanPS" w:hAnsi="TimesNewRomanPS" w:eastAsia="TimesNewRomanPS"/>
                <w:b/>
                <w:i w:val="0"/>
                <w:color w:val="000000"/>
                <w:sz w:val="25"/>
              </w:rPr>
              <w:t xml:space="preserve">Project Title : </w:t>
            </w:r>
            <w:r>
              <w:rPr>
                <w:w w:val="98.3707275390625"/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Utilization of electrical vehicle power to different load (2020 - 2021)</w:t>
            </w:r>
          </w:p>
          <w:p>
            <w:pPr>
              <w:autoSpaceDN w:val="0"/>
              <w:autoSpaceDE w:val="0"/>
              <w:widowControl/>
              <w:spacing w:line="334" w:lineRule="exact" w:before="78" w:after="0"/>
              <w:ind w:left="9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Team size 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  <w:p>
            <w:pPr>
              <w:autoSpaceDN w:val="0"/>
              <w:autoSpaceDE w:val="0"/>
              <w:widowControl/>
              <w:spacing w:line="332" w:lineRule="exact" w:before="88" w:after="0"/>
              <w:ind w:left="9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Project Description : </w:t>
            </w:r>
          </w:p>
          <w:p>
            <w:pPr>
              <w:autoSpaceDN w:val="0"/>
              <w:autoSpaceDE w:val="0"/>
              <w:widowControl/>
              <w:spacing w:line="320" w:lineRule="exact" w:before="136" w:after="0"/>
              <w:ind w:left="13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w w:val="98.3707275390625"/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Here in this project for the source of energy is batteries from car and solar energy.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672" w:right="0" w:firstLine="0"/>
              <w:jc w:val="left"/>
            </w:pPr>
            <w:r>
              <w:rPr>
                <w:w w:val="98.3707275390625"/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Solar panel can only produce electricity during day light and use batteries to store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672" w:right="0" w:firstLine="0"/>
              <w:jc w:val="left"/>
            </w:pPr>
            <w:r>
              <w:rPr>
                <w:w w:val="98.3707275390625"/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energy for later use. Solar power is a renewable energy source which leads to eco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672" w:right="0" w:firstLine="0"/>
              <w:jc w:val="left"/>
            </w:pPr>
            <w:r>
              <w:rPr>
                <w:w w:val="98.3707275390625"/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friendly power generation. We are mutually using both solar panel and car batteries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672" w:right="0" w:firstLine="0"/>
              <w:jc w:val="left"/>
            </w:pPr>
            <w:r>
              <w:rPr>
                <w:w w:val="98.3707275390625"/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to from vehicle to supply isolated system such as mobility.</w:t>
            </w:r>
          </w:p>
          <w:p>
            <w:pPr>
              <w:autoSpaceDN w:val="0"/>
              <w:autoSpaceDE w:val="0"/>
              <w:widowControl/>
              <w:spacing w:line="320" w:lineRule="exact" w:before="8" w:after="0"/>
              <w:ind w:left="13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w w:val="98.3707275390625"/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To effective utilize energy from car batteries and solar powered batteries.</w:t>
            </w:r>
          </w:p>
          <w:p>
            <w:pPr>
              <w:autoSpaceDN w:val="0"/>
              <w:autoSpaceDE w:val="0"/>
              <w:widowControl/>
              <w:spacing w:line="320" w:lineRule="exact" w:before="2" w:after="0"/>
              <w:ind w:left="0" w:right="0" w:firstLine="0"/>
              <w:jc w:val="center"/>
            </w:pPr>
            <w:r>
              <w:rPr>
                <w:w w:val="98.3707275390625"/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Here the main purpose of the project is to utilise the small amount of energy from the car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952" w:right="0" w:firstLine="0"/>
              <w:jc w:val="left"/>
            </w:pPr>
            <w:r>
              <w:rPr>
                <w:w w:val="98.3707275390625"/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>batteries which is being unused and decrease the dependence on non-renewable energy.</w:t>
            </w:r>
          </w:p>
          <w:p>
            <w:pPr>
              <w:autoSpaceDN w:val="0"/>
              <w:autoSpaceDE w:val="0"/>
              <w:widowControl/>
              <w:spacing w:line="197" w:lineRule="auto" w:before="370" w:after="0"/>
              <w:ind w:left="10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PERSONAL DETAILS : </w:t>
            </w:r>
          </w:p>
          <w:p>
            <w:pPr>
              <w:autoSpaceDN w:val="0"/>
              <w:tabs>
                <w:tab w:pos="3834" w:val="left"/>
              </w:tabs>
              <w:autoSpaceDE w:val="0"/>
              <w:widowControl/>
              <w:spacing w:line="320" w:lineRule="exact" w:before="356" w:after="0"/>
              <w:ind w:left="1534" w:right="0" w:firstLine="0"/>
              <w:jc w:val="left"/>
            </w:pPr>
            <w:r>
              <w:rPr>
                <w:w w:val="101.70567553976309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Name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Lokesh Naresh Barai </w:t>
            </w:r>
          </w:p>
          <w:p>
            <w:pPr>
              <w:autoSpaceDN w:val="0"/>
              <w:tabs>
                <w:tab w:pos="3834" w:val="left"/>
              </w:tabs>
              <w:autoSpaceDE w:val="0"/>
              <w:widowControl/>
              <w:spacing w:line="320" w:lineRule="exact" w:before="0" w:after="0"/>
              <w:ind w:left="1534" w:right="0" w:firstLine="0"/>
              <w:jc w:val="left"/>
            </w:pPr>
            <w:r>
              <w:rPr>
                <w:w w:val="101.70567553976309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Father’s Name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Naresh Gulabrao Barai </w:t>
            </w:r>
          </w:p>
          <w:p>
            <w:pPr>
              <w:autoSpaceDN w:val="0"/>
              <w:tabs>
                <w:tab w:pos="3790" w:val="left"/>
              </w:tabs>
              <w:autoSpaceDE w:val="0"/>
              <w:widowControl/>
              <w:spacing w:line="320" w:lineRule="exact" w:before="0" w:after="0"/>
              <w:ind w:left="1534" w:right="0" w:firstLine="0"/>
              <w:jc w:val="left"/>
            </w:pPr>
            <w:r>
              <w:rPr>
                <w:w w:val="101.70567553976309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Mother's Name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Chhaya Naresh Barai </w:t>
            </w:r>
          </w:p>
          <w:p>
            <w:pPr>
              <w:autoSpaceDN w:val="0"/>
              <w:tabs>
                <w:tab w:pos="3834" w:val="left"/>
              </w:tabs>
              <w:autoSpaceDE w:val="0"/>
              <w:widowControl/>
              <w:spacing w:line="320" w:lineRule="exact" w:before="0" w:after="0"/>
              <w:ind w:left="1534" w:right="0" w:firstLine="0"/>
              <w:jc w:val="left"/>
            </w:pPr>
            <w:r>
              <w:rPr>
                <w:w w:val="101.70567553976309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Birth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20 Oct 1998 </w:t>
            </w:r>
          </w:p>
          <w:p>
            <w:pPr>
              <w:autoSpaceDN w:val="0"/>
              <w:tabs>
                <w:tab w:pos="3834" w:val="left"/>
              </w:tabs>
              <w:autoSpaceDE w:val="0"/>
              <w:widowControl/>
              <w:spacing w:line="320" w:lineRule="exact" w:before="0" w:after="0"/>
              <w:ind w:left="1534" w:right="0" w:firstLine="0"/>
              <w:jc w:val="left"/>
            </w:pPr>
            <w:r>
              <w:rPr>
                <w:w w:val="101.70567553976309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Address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At/P- Narsingi, Tal- Narkhed, Dist- Nagpur, Pin- 441305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534" w:right="0" w:firstLine="0"/>
              <w:jc w:val="left"/>
            </w:pPr>
            <w:r>
              <w:rPr>
                <w:w w:val="101.70567553976309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Language Known : English, Hindi, Marathi </w:t>
            </w:r>
          </w:p>
          <w:p>
            <w:pPr>
              <w:autoSpaceDN w:val="0"/>
              <w:autoSpaceDE w:val="0"/>
              <w:widowControl/>
              <w:spacing w:line="197" w:lineRule="auto" w:before="502" w:after="0"/>
              <w:ind w:left="84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DECLARATION: </w:t>
            </w:r>
          </w:p>
          <w:p>
            <w:pPr>
              <w:autoSpaceDN w:val="0"/>
              <w:autoSpaceDE w:val="0"/>
              <w:widowControl/>
              <w:spacing w:line="320" w:lineRule="exact" w:before="3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 hereby declare that all the information furnished above is true to the best of my knowledge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9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belief. </w:t>
            </w:r>
          </w:p>
          <w:p>
            <w:pPr>
              <w:autoSpaceDN w:val="0"/>
              <w:autoSpaceDE w:val="0"/>
              <w:widowControl/>
              <w:spacing w:line="336" w:lineRule="exact" w:before="372" w:after="0"/>
              <w:ind w:left="9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 Sep 2022</w:t>
            </w:r>
          </w:p>
          <w:p>
            <w:pPr>
              <w:autoSpaceDN w:val="0"/>
              <w:autoSpaceDE w:val="0"/>
              <w:widowControl/>
              <w:spacing w:line="334" w:lineRule="exact" w:before="0" w:after="0"/>
              <w:ind w:left="9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Place: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Pune </w:t>
            </w:r>
          </w:p>
          <w:p>
            <w:pPr>
              <w:autoSpaceDN w:val="0"/>
              <w:autoSpaceDE w:val="0"/>
              <w:widowControl/>
              <w:spacing w:line="320" w:lineRule="exact" w:before="256" w:after="0"/>
              <w:ind w:left="0" w:right="18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Lokesh Barai </w:t>
            </w:r>
          </w:p>
          <w:p>
            <w:pPr>
              <w:autoSpaceDN w:val="0"/>
              <w:autoSpaceDE w:val="0"/>
              <w:widowControl/>
              <w:spacing w:line="332" w:lineRule="exact" w:before="124" w:after="0"/>
              <w:ind w:left="0" w:right="155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Yours Faithfully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1" w:h="16841"/>
      <w:pgMar w:top="240" w:right="458" w:bottom="238" w:left="480" w:header="720" w:footer="720" w:gutter="0"/>
      <w:cols w:space="720" w:num="1" w:equalWidth="0">
        <w:col w:w="10974" w:space="0"/>
        <w:col w:w="109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lokeshnbarai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