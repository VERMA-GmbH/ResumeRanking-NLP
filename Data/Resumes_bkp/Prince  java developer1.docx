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248920</wp:posOffset>
            </wp:positionH>
            <wp:positionV relativeFrom="page">
              <wp:posOffset>3173730</wp:posOffset>
            </wp:positionV>
            <wp:extent cx="1668780" cy="391442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39144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262890</wp:posOffset>
            </wp:positionH>
            <wp:positionV relativeFrom="page">
              <wp:posOffset>3636010</wp:posOffset>
            </wp:positionV>
            <wp:extent cx="725169" cy="269191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5169" cy="26919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259079</wp:posOffset>
            </wp:positionH>
            <wp:positionV relativeFrom="page">
              <wp:posOffset>4039870</wp:posOffset>
            </wp:positionV>
            <wp:extent cx="1033780" cy="417306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41730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250190</wp:posOffset>
            </wp:positionH>
            <wp:positionV relativeFrom="page">
              <wp:posOffset>4292600</wp:posOffset>
            </wp:positionV>
            <wp:extent cx="1148080" cy="463445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463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259079</wp:posOffset>
            </wp:positionH>
            <wp:positionV relativeFrom="page">
              <wp:posOffset>4749800</wp:posOffset>
            </wp:positionV>
            <wp:extent cx="976630" cy="394236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39423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</wp:posOffset>
            </wp:positionH>
            <wp:positionV relativeFrom="page">
              <wp:posOffset>7496809</wp:posOffset>
            </wp:positionV>
            <wp:extent cx="1108710" cy="237921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23792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</wp:posOffset>
            </wp:positionH>
            <wp:positionV relativeFrom="page">
              <wp:posOffset>7843520</wp:posOffset>
            </wp:positionV>
            <wp:extent cx="613410" cy="237756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23775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2030730</wp:posOffset>
            </wp:positionH>
            <wp:positionV relativeFrom="page">
              <wp:posOffset>271780</wp:posOffset>
            </wp:positionV>
            <wp:extent cx="5524500" cy="995362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9536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2032000</wp:posOffset>
            </wp:positionH>
            <wp:positionV relativeFrom="page">
              <wp:posOffset>1631950</wp:posOffset>
            </wp:positionV>
            <wp:extent cx="5179059" cy="952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9059" cy="952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.00000000000003" w:type="dxa"/>
      </w:tblPr>
      <w:tblGrid>
        <w:gridCol w:w="5638"/>
        <w:gridCol w:w="5638"/>
      </w:tblGrid>
      <w:tr>
        <w:trPr>
          <w:trHeight w:hRule="exact" w:val="4714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0" cy="101853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85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66" w:after="0"/>
              <w:ind w:left="7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5729" cy="8381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838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78" w:lineRule="auto" w:before="46" w:after="0"/>
              <w:ind w:left="80" w:right="288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7"/>
              </w:rPr>
              <w:hyperlink r:id="rId11" w:history="1">
                <w:r>
                  <w:rPr>
                    <w:rStyle w:val="Hyperlink"/>
                  </w:rPr>
                  <w:t xml:space="preserve">princetripathi087@gmail.co </w:t>
                </w:r>
              </w:hyperlink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7"/>
              </w:rPr>
              <w:hyperlink r:id="rId11" w:history="1">
                <w:r>
                  <w:rPr>
                    <w:rStyle w:val="Hyperlink"/>
                  </w:rPr>
                  <w:t xml:space="preserve">m </w:t>
                </w:r>
              </w:hyperlink>
            </w:r>
          </w:p>
          <w:p>
            <w:pPr>
              <w:autoSpaceDN w:val="0"/>
              <w:autoSpaceDE w:val="0"/>
              <w:widowControl/>
              <w:spacing w:line="238" w:lineRule="auto" w:before="344" w:after="0"/>
              <w:ind w:left="8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>8825374457</w:t>
            </w:r>
          </w:p>
          <w:p>
            <w:pPr>
              <w:autoSpaceDN w:val="0"/>
              <w:autoSpaceDE w:val="0"/>
              <w:widowControl/>
              <w:spacing w:line="278" w:lineRule="auto" w:before="370" w:after="0"/>
              <w:ind w:left="80" w:right="432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7"/>
              </w:rPr>
              <w:hyperlink r:id="rId12" w:history="1">
                <w:r>
                  <w:rPr>
                    <w:rStyle w:val="Hyperlink"/>
                  </w:rPr>
                  <w:t>linkedin.com/in/prince-</w:t>
                </w:r>
              </w:hyperlink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7"/>
              </w:rPr>
              <w:hyperlink r:id="rId12" w:history="1">
                <w:r>
                  <w:rPr>
                    <w:rStyle w:val="Hyperlink"/>
                  </w:rPr>
                  <w:t xml:space="preserve">kumar-tripathi-7b60961aa </w:t>
                </w:r>
              </w:hyperlink>
            </w:r>
          </w:p>
          <w:p>
            <w:pPr>
              <w:autoSpaceDN w:val="0"/>
              <w:autoSpaceDE w:val="0"/>
              <w:widowControl/>
              <w:spacing w:line="314" w:lineRule="exact" w:before="250" w:after="0"/>
              <w:ind w:left="8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F3A4D"/>
                <w:sz w:val="28"/>
              </w:rPr>
              <w:t>SKILLS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42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FFFFFF"/>
                <w:sz w:val="46"/>
              </w:rPr>
              <w:t>Prince Kumar</w:t>
            </w:r>
          </w:p>
          <w:p>
            <w:pPr>
              <w:autoSpaceDN w:val="0"/>
              <w:autoSpaceDE w:val="0"/>
              <w:widowControl/>
              <w:spacing w:line="240" w:lineRule="auto" w:before="230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FFFFFF"/>
                <w:sz w:val="18"/>
              </w:rPr>
              <w:t xml:space="preserve">To work in an organisation which provides me with ample opportunities to enhance my skills </w:t>
            </w:r>
          </w:p>
          <w:p>
            <w:pPr>
              <w:autoSpaceDN w:val="0"/>
              <w:autoSpaceDE w:val="0"/>
              <w:widowControl/>
              <w:spacing w:line="240" w:lineRule="auto" w:before="44" w:after="0"/>
              <w:ind w:left="44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FFFFFF"/>
                <w:sz w:val="18"/>
              </w:rPr>
              <w:t>and knowledge along with contributing to the growth of the organisation.</w:t>
            </w:r>
          </w:p>
          <w:p>
            <w:pPr>
              <w:autoSpaceDN w:val="0"/>
              <w:autoSpaceDE w:val="0"/>
              <w:widowControl/>
              <w:spacing w:line="282" w:lineRule="exact" w:before="454" w:after="0"/>
              <w:ind w:left="440" w:right="489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02020"/>
                <w:sz w:val="28"/>
              </w:rPr>
              <w:t xml:space="preserve">WORK EXPERIENCE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Zensar Technologies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Jr Software Engineer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03/2022 - 08/2022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440" w:right="489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Soluzione IT Services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software engineer trainee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09/2021 - 03/2022 </w:t>
            </w:r>
          </w:p>
          <w:p>
            <w:pPr>
              <w:autoSpaceDN w:val="0"/>
              <w:autoSpaceDE w:val="0"/>
              <w:widowControl/>
              <w:spacing w:line="314" w:lineRule="exact" w:before="330" w:after="0"/>
              <w:ind w:left="4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F3A4D"/>
                <w:sz w:val="28"/>
              </w:rPr>
              <w:t>EDUCATION</w:t>
            </w:r>
          </w:p>
        </w:tc>
      </w:tr>
    </w:tbl>
    <w:p>
      <w:pPr>
        <w:autoSpaceDN w:val="0"/>
        <w:autoSpaceDE w:val="0"/>
        <w:widowControl/>
        <w:spacing w:line="240" w:lineRule="auto" w:before="16" w:after="16"/>
        <w:ind w:left="0" w:right="30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80330" cy="114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1143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819"/>
        <w:gridCol w:w="2819"/>
        <w:gridCol w:w="2819"/>
        <w:gridCol w:w="2819"/>
      </w:tblGrid>
      <w:tr>
        <w:trPr>
          <w:trHeight w:hRule="exact" w:val="618"/>
        </w:trPr>
        <w:tc>
          <w:tcPr>
            <w:tcW w:type="dxa" w:w="13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26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>CORE JAVA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>PYTHON 3</w:t>
            </w:r>
          </w:p>
        </w:tc>
        <w:tc>
          <w:tcPr>
            <w:tcW w:type="dxa" w:w="8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60" w:after="0"/>
              <w:ind w:left="480" w:right="316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F3A4D"/>
                <w:sz w:val="24"/>
              </w:rPr>
              <w:t xml:space="preserve">B.tech(CSE) 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24"/>
              </w:rPr>
              <w:t>Lakshmi narain college of technology &amp;Science</w:t>
            </w:r>
          </w:p>
        </w:tc>
      </w:tr>
      <w:tr>
        <w:trPr>
          <w:trHeight w:hRule="exact" w:val="98"/>
        </w:trPr>
        <w:tc>
          <w:tcPr>
            <w:tcW w:type="dxa" w:w="13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6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>DJANGO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FFFFFF"/>
                <w:sz w:val="18"/>
              </w:rPr>
              <w:t xml:space="preserve">ANGULAR </w:t>
            </w:r>
          </w:p>
        </w:tc>
        <w:tc>
          <w:tcPr>
            <w:tcW w:type="dxa" w:w="5638"/>
            <w:gridSpan w:val="2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819"/>
            <w:vMerge/>
            <w:tcBorders/>
          </w:tcPr>
          <w:p/>
        </w:tc>
        <w:tc>
          <w:tcPr>
            <w:tcW w:type="dxa" w:w="2819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480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2F3A4D"/>
                <w:sz w:val="16"/>
              </w:rPr>
              <w:t>2017 - 2021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4" w:firstLine="0"/>
              <w:jc w:val="right"/>
            </w:pPr>
            <w:r>
              <w:rPr>
                <w:rFonts w:ascii="Calibri" w:hAnsi="Calibri" w:eastAsia="Calibri"/>
                <w:b w:val="0"/>
                <w:i/>
                <w:color w:val="2F3A4D"/>
                <w:sz w:val="24"/>
              </w:rPr>
              <w:t>CGPA: 7.83</w:t>
            </w:r>
          </w:p>
        </w:tc>
      </w:tr>
      <w:tr>
        <w:trPr>
          <w:trHeight w:hRule="exact" w:val="900"/>
        </w:trPr>
        <w:tc>
          <w:tcPr>
            <w:tcW w:type="dxa" w:w="258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0" w:after="0"/>
              <w:ind w:left="12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SPRING BOOT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MICROSERVICES </w:t>
            </w:r>
          </w:p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95020" cy="21208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020" cy="212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8" w:lineRule="exact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JAVASCRIPT</w:t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1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67740" cy="21208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740" cy="212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26" w:after="0"/>
              <w:ind w:left="0" w:right="144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51510" cy="21208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212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GITHUB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LINUX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19430" cy="21208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30" cy="212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306" w:lineRule="exact" w:before="260" w:after="0"/>
              <w:ind w:left="12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F3A4D"/>
                <w:sz w:val="28"/>
              </w:rPr>
              <w:t xml:space="preserve">LANGUAGES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HINDI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2F3A4D"/>
                <w:sz w:val="16"/>
              </w:rPr>
              <w:t>Native or Bilingual Proficiency</w:t>
            </w:r>
          </w:p>
          <w:p>
            <w:pPr>
              <w:autoSpaceDN w:val="0"/>
              <w:autoSpaceDE w:val="0"/>
              <w:widowControl/>
              <w:spacing w:line="247" w:lineRule="auto" w:before="264" w:after="0"/>
              <w:ind w:left="122" w:right="576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ENGLISH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2F3A4D"/>
                <w:sz w:val="16"/>
              </w:rPr>
              <w:t>Full Professional Proficiency</w:t>
            </w:r>
          </w:p>
        </w:tc>
        <w:tc>
          <w:tcPr>
            <w:tcW w:type="dxa" w:w="8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186" w:after="0"/>
              <w:ind w:left="480" w:right="489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F3A4D"/>
                <w:sz w:val="24"/>
              </w:rPr>
              <w:t xml:space="preserve">Higher Secondary Education 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24"/>
              </w:rPr>
              <w:t>Ram Jangal Singh college</w:t>
            </w:r>
          </w:p>
        </w:tc>
      </w:tr>
      <w:tr>
        <w:trPr>
          <w:trHeight w:hRule="exact" w:val="460"/>
        </w:trPr>
        <w:tc>
          <w:tcPr>
            <w:tcW w:type="dxa" w:w="5638"/>
            <w:gridSpan w:val="2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480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2F3A4D"/>
                <w:sz w:val="16"/>
              </w:rPr>
              <w:t>2015 - 2016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16" w:firstLine="0"/>
              <w:jc w:val="right"/>
            </w:pPr>
            <w:r>
              <w:rPr>
                <w:rFonts w:ascii="Calibri" w:hAnsi="Calibri" w:eastAsia="Calibri"/>
                <w:b w:val="0"/>
                <w:i/>
                <w:color w:val="2F3A4D"/>
                <w:sz w:val="24"/>
              </w:rPr>
              <w:t>PERCENTAGE:68</w:t>
            </w:r>
          </w:p>
        </w:tc>
      </w:tr>
      <w:tr>
        <w:trPr>
          <w:trHeight w:hRule="exact" w:val="820"/>
        </w:trPr>
        <w:tc>
          <w:tcPr>
            <w:tcW w:type="dxa" w:w="5638"/>
            <w:gridSpan w:val="2"/>
            <w:vMerge/>
            <w:tcBorders/>
          </w:tcPr>
          <w:p/>
        </w:tc>
        <w:tc>
          <w:tcPr>
            <w:tcW w:type="dxa" w:w="8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96" w:after="0"/>
              <w:ind w:left="432" w:right="5616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2F3A4D"/>
                <w:sz w:val="24"/>
              </w:rPr>
              <w:t xml:space="preserve">Secondary Education 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24"/>
              </w:rPr>
              <w:t>Shakti Shanti Academy</w:t>
            </w:r>
          </w:p>
        </w:tc>
      </w:tr>
      <w:tr>
        <w:trPr>
          <w:trHeight w:hRule="exact" w:val="380"/>
        </w:trPr>
        <w:tc>
          <w:tcPr>
            <w:tcW w:type="dxa" w:w="5638"/>
            <w:gridSpan w:val="2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480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2F3A4D"/>
                <w:sz w:val="16"/>
              </w:rPr>
              <w:t>2013 - 2014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36" w:firstLine="0"/>
              <w:jc w:val="right"/>
            </w:pPr>
            <w:r>
              <w:rPr>
                <w:rFonts w:ascii="Calibri" w:hAnsi="Calibri" w:eastAsia="Calibri"/>
                <w:b w:val="0"/>
                <w:i/>
                <w:color w:val="2F3A4D"/>
                <w:sz w:val="24"/>
              </w:rPr>
              <w:t>CGPA: 8.6</w:t>
            </w:r>
          </w:p>
        </w:tc>
      </w:tr>
      <w:tr>
        <w:trPr>
          <w:trHeight w:hRule="exact" w:val="1940"/>
        </w:trPr>
        <w:tc>
          <w:tcPr>
            <w:tcW w:type="dxa" w:w="5638"/>
            <w:gridSpan w:val="2"/>
            <w:vMerge/>
            <w:tcBorders/>
          </w:tcPr>
          <w:p/>
        </w:tc>
        <w:tc>
          <w:tcPr>
            <w:tcW w:type="dxa" w:w="8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08" w:after="0"/>
              <w:ind w:left="46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F3A4D"/>
                <w:sz w:val="28"/>
              </w:rPr>
              <w:t>CERTIFICATES</w:t>
            </w:r>
          </w:p>
          <w:p>
            <w:pPr>
              <w:autoSpaceDN w:val="0"/>
              <w:autoSpaceDE w:val="0"/>
              <w:widowControl/>
              <w:spacing w:line="240" w:lineRule="auto" w:before="5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0330" cy="1143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330" cy="114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98" w:after="0"/>
              <w:ind w:left="48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24"/>
              </w:rPr>
              <w:t>Python Django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9"/>
              </w:rPr>
              <w:t xml:space="preserve"> certification from ITE, Bhopal (07/2020 - 08/2020)</w:t>
            </w:r>
          </w:p>
          <w:p>
            <w:pPr>
              <w:autoSpaceDN w:val="0"/>
              <w:autoSpaceDE w:val="0"/>
              <w:widowControl/>
              <w:spacing w:line="245" w:lineRule="auto" w:before="254" w:after="0"/>
              <w:ind w:left="480" w:right="576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B.tech First Year Course (05/2018 - 06/2018)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8D8D8D"/>
                <w:sz w:val="16"/>
              </w:rPr>
              <w:t xml:space="preserve">B.Tech. first year course has successfully completed 60 hours internship as per provisions of mandatory internship of </w:t>
            </w:r>
            <w:r>
              <w:rPr>
                <w:rFonts w:ascii="Calibri" w:hAnsi="Calibri" w:eastAsia="Calibri"/>
                <w:b w:val="0"/>
                <w:i/>
                <w:color w:val="8D8D8D"/>
                <w:sz w:val="16"/>
              </w:rPr>
              <w:t>R.G.P.V. Bhopal .</w:t>
            </w:r>
          </w:p>
        </w:tc>
      </w:tr>
    </w:tbl>
    <w:p>
      <w:pPr>
        <w:autoSpaceDN w:val="0"/>
        <w:autoSpaceDE w:val="0"/>
        <w:widowControl/>
        <w:spacing w:line="240" w:lineRule="auto" w:before="42" w:after="16"/>
        <w:ind w:left="0" w:right="3824" w:firstLine="0"/>
        <w:jc w:val="right"/>
      </w:pPr>
      <w:r>
        <w:rPr>
          <w:rFonts w:ascii="Tahoma" w:hAnsi="Tahoma" w:eastAsia="Tahoma"/>
          <w:b w:val="0"/>
          <w:i w:val="0"/>
          <w:color w:val="000000"/>
          <w:sz w:val="20"/>
        </w:rPr>
        <w:t>Heartfulness For Universities (08/2018 - 11/2019)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.00000000000003" w:type="dxa"/>
      </w:tblPr>
      <w:tblGrid>
        <w:gridCol w:w="5638"/>
        <w:gridCol w:w="5638"/>
      </w:tblGrid>
      <w:tr>
        <w:trPr>
          <w:trHeight w:hRule="exact" w:val="1802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496" w:lineRule="exact" w:before="0" w:after="0"/>
              <w:ind w:left="80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F3A4D"/>
                <w:sz w:val="28"/>
              </w:rPr>
              <w:t xml:space="preserve">INTERESTS </w:t>
            </w:r>
            <w:r>
              <w:tab/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>LISTENING MUSIC</w:t>
            </w:r>
          </w:p>
          <w:p>
            <w:pPr>
              <w:autoSpaceDN w:val="0"/>
              <w:autoSpaceDE w:val="0"/>
              <w:widowControl/>
              <w:spacing w:line="238" w:lineRule="auto" w:before="330" w:after="0"/>
              <w:ind w:left="24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>Cooking</w:t>
            </w:r>
          </w:p>
        </w:tc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780" w:right="1296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8D8D8D"/>
                <w:sz w:val="16"/>
              </w:rPr>
              <w:t xml:space="preserve">This course included an in-depth study of self-development and development of skills of the heartfulness </w:t>
            </w:r>
            <w:r>
              <w:rPr>
                <w:rFonts w:ascii="Calibri" w:hAnsi="Calibri" w:eastAsia="Calibri"/>
                <w:b w:val="0"/>
                <w:i/>
                <w:color w:val="8D8D8D"/>
                <w:sz w:val="16"/>
              </w:rPr>
              <w:t>meditation practice.</w:t>
            </w:r>
          </w:p>
          <w:p>
            <w:pPr>
              <w:autoSpaceDN w:val="0"/>
              <w:autoSpaceDE w:val="0"/>
              <w:widowControl/>
              <w:spacing w:line="240" w:lineRule="auto" w:before="220" w:after="0"/>
              <w:ind w:left="78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>Certificate of appreciation as yuva member in YI, LNCT BHOPAL (2020 - Present)</w:t>
            </w:r>
          </w:p>
          <w:p>
            <w:pPr>
              <w:autoSpaceDN w:val="0"/>
              <w:autoSpaceDE w:val="0"/>
              <w:widowControl/>
              <w:spacing w:line="314" w:lineRule="exact" w:before="206" w:after="0"/>
              <w:ind w:left="76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F3A4D"/>
                <w:sz w:val="28"/>
              </w:rPr>
              <w:t>PROJECTS</w:t>
            </w:r>
          </w:p>
          <w:p>
            <w:pPr>
              <w:autoSpaceDN w:val="0"/>
              <w:autoSpaceDE w:val="0"/>
              <w:widowControl/>
              <w:spacing w:line="240" w:lineRule="auto" w:before="32" w:after="0"/>
              <w:ind w:left="53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180330" cy="11429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330" cy="114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68" w:lineRule="exact" w:before="132" w:after="0"/>
              <w:ind w:left="76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Prodigy Finance web app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(freelancing) </w:t>
            </w:r>
          </w:p>
        </w:tc>
      </w:tr>
    </w:tbl>
    <w:p>
      <w:pPr>
        <w:autoSpaceDN w:val="0"/>
        <w:autoSpaceDE w:val="0"/>
        <w:widowControl/>
        <w:spacing w:line="248" w:lineRule="exact" w:before="0" w:after="0"/>
        <w:ind w:left="304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1"/>
        </w:rPr>
        <w:t xml:space="preserve">This web app is used for finance company through that we have to take Business loan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and education loan. My role is front end through </w:t>
      </w:r>
      <w:r>
        <w:rPr>
          <w:rFonts w:ascii="Arial" w:hAnsi="Arial" w:eastAsia="Arial"/>
          <w:b/>
          <w:i w:val="0"/>
          <w:color w:val="000000"/>
          <w:sz w:val="21"/>
        </w:rPr>
        <w:t>ANGULAR</w:t>
      </w:r>
      <w:r>
        <w:rPr>
          <w:rFonts w:ascii="Arial" w:hAnsi="Arial" w:eastAsia="Arial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2" w:lineRule="exact" w:before="202" w:after="0"/>
        <w:ind w:left="3242" w:right="432" w:hanging="18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cold storage management system </w:t>
      </w:r>
      <w:r>
        <w:br/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We covering the entire storage to delivery include services like processing,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packaging and transport of goods via specialist refrigerated logistics providers –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comes with a unique set of challenges. And being food   stuff, many of these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challenges  are critical, as they relate directly to the product condition and how it 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arrives in a safe condition to the consumer. </w:t>
      </w:r>
    </w:p>
    <w:p>
      <w:pPr>
        <w:autoSpaceDN w:val="0"/>
        <w:autoSpaceDE w:val="0"/>
        <w:widowControl/>
        <w:spacing w:line="240" w:lineRule="auto" w:before="22" w:after="0"/>
        <w:ind w:left="0" w:right="1456" w:firstLine="0"/>
        <w:jc w:val="right"/>
      </w:pPr>
      <w:r>
        <w:rPr>
          <w:rFonts w:ascii="Tahoma" w:hAnsi="Tahoma" w:eastAsia="Tahoma"/>
          <w:b w:val="0"/>
          <w:i w:val="0"/>
          <w:color w:val="000000"/>
          <w:sz w:val="16"/>
        </w:rPr>
        <w:t>Language used:-</w:t>
      </w:r>
      <w:r>
        <w:rPr>
          <w:rFonts w:ascii="Tahoma" w:hAnsi="Tahoma" w:eastAsia="Tahoma"/>
          <w:b w:val="0"/>
          <w:i w:val="0"/>
          <w:color w:val="000000"/>
          <w:sz w:val="24"/>
        </w:rPr>
        <w:t xml:space="preserve"> python,Django,HTML,JS</w:t>
      </w:r>
      <w:r>
        <w:rPr>
          <w:rFonts w:ascii="Tahoma" w:hAnsi="Tahoma" w:eastAsia="Tahoma"/>
          <w:b w:val="0"/>
          <w:i w:val="0"/>
          <w:color w:val="000000"/>
          <w:sz w:val="16"/>
        </w:rPr>
        <w:t xml:space="preserve"> IDE:- Visual code Data Base:-</w:t>
      </w:r>
      <w:r>
        <w:rPr>
          <w:rFonts w:ascii="Tahoma" w:hAnsi="Tahoma" w:eastAsia="Tahoma"/>
          <w:b w:val="0"/>
          <w:i w:val="0"/>
          <w:color w:val="000000"/>
          <w:sz w:val="24"/>
        </w:rPr>
        <w:t xml:space="preserve"> sqlite</w:t>
      </w:r>
    </w:p>
    <w:sectPr w:rsidR="00FC693F" w:rsidRPr="0006063C" w:rsidSect="00034616">
      <w:pgSz w:w="11899" w:h="16841"/>
      <w:pgMar w:top="218" w:right="244" w:bottom="738" w:left="378" w:header="720" w:footer="720" w:gutter="0"/>
      <w:cols w:space="720" w:num="1" w:equalWidth="0">
        <w:col w:w="1127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mailto:princetripathi087@gmail.com" TargetMode="External"/><Relationship Id="rId12" Type="http://schemas.openxmlformats.org/officeDocument/2006/relationships/hyperlink" Target="https://www.linkedin.com/in/prince-kumar-tripathi-7b60961aa/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