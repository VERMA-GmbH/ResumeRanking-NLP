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  <w:tblInd w:w="220.0" w:type="dxa"/>
      </w:tblPr>
      <w:tblGrid>
        <w:gridCol w:w="5856"/>
        <w:gridCol w:w="5856"/>
      </w:tblGrid>
      <w:tr>
        <w:trPr>
          <w:trHeight w:hRule="exact" w:val="2380"/>
        </w:trPr>
        <w:tc>
          <w:tcPr>
            <w:tcW w:type="dxa" w:w="11472"/>
            <w:gridSpan w:val="2"/>
            <w:tcBorders/>
            <w:shd w:fill="f4f4f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8" w:lineRule="exact" w:before="1076" w:after="0"/>
              <w:ind w:left="278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44"/>
              </w:rPr>
              <w:t xml:space="preserve">CHANDAN VISHWAKARMA </w:t>
            </w:r>
          </w:p>
        </w:tc>
      </w:tr>
      <w:tr>
        <w:trPr>
          <w:trHeight w:hRule="exact" w:val="1620"/>
        </w:trPr>
        <w:tc>
          <w:tcPr>
            <w:tcW w:type="dxa" w:w="4260"/>
            <w:tcBorders/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1076" w:after="0"/>
              <w:ind w:left="248" w:right="0" w:firstLine="0"/>
              <w:jc w:val="left"/>
            </w:pPr>
            <w:r>
              <w:rPr>
                <w:rFonts w:ascii="Segoe UI Emoji" w:hAnsi="Segoe UI Emoji" w:eastAsia="Segoe UI Emoji"/>
                <w:b w:val="0"/>
                <w:i w:val="0"/>
                <w:color w:val="000000"/>
                <w:sz w:val="23"/>
              </w:rPr>
              <w:t>📧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8"/>
              </w:rPr>
              <w:t>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chandanvishwakarma21@gmail.com </w:t>
            </w:r>
          </w:p>
        </w:tc>
        <w:tc>
          <w:tcPr>
            <w:tcW w:type="dxa" w:w="7212"/>
            <w:tcBorders/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784" w:after="0"/>
              <w:ind w:left="128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Objective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To position myself as an integral part of an organization in which there are </w:t>
            </w:r>
          </w:p>
          <w:p>
            <w:pPr>
              <w:autoSpaceDN w:val="0"/>
              <w:autoSpaceDE w:val="0"/>
              <w:widowControl/>
              <w:spacing w:line="306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excellent opportunities to apply and develop my skills, talent and abilities, </w:t>
            </w:r>
          </w:p>
        </w:tc>
      </w:tr>
      <w:tr>
        <w:trPr>
          <w:trHeight w:hRule="exact" w:val="584"/>
        </w:trPr>
        <w:tc>
          <w:tcPr>
            <w:tcW w:type="dxa" w:w="4260"/>
            <w:tcBorders/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0" w:after="0"/>
              <w:ind w:left="248" w:right="864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3"/>
              </w:rPr>
              <w:t>git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- https://github.com/chandanv-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21/projects </w:t>
            </w:r>
          </w:p>
        </w:tc>
        <w:tc>
          <w:tcPr>
            <w:tcW w:type="dxa" w:w="7212"/>
            <w:tcBorders/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8" w:after="0"/>
              <w:ind w:left="1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thereby contributing to the growth of the organization.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20.0" w:type="dxa"/>
      </w:tblPr>
      <w:tblGrid>
        <w:gridCol w:w="2928"/>
        <w:gridCol w:w="2928"/>
        <w:gridCol w:w="2928"/>
        <w:gridCol w:w="2928"/>
      </w:tblGrid>
      <w:tr>
        <w:trPr>
          <w:trHeight w:hRule="exact" w:val="2166"/>
        </w:trPr>
        <w:tc>
          <w:tcPr>
            <w:tcW w:type="dxa" w:w="4300"/>
            <w:gridSpan w:val="2"/>
            <w:vMerge w:val="restart"/>
            <w:tcBorders/>
            <w:shd w:fill="f4f4f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4" w:lineRule="exact" w:before="258" w:after="0"/>
              <w:ind w:left="248" w:right="720" w:firstLine="0"/>
              <w:jc w:val="left"/>
            </w:pPr>
            <w:r>
              <w:rPr>
                <w:rFonts w:ascii="Segoe UI Emoji" w:hAnsi="Segoe UI Emoji" w:eastAsia="Segoe UI Emoji"/>
                <w:b w:val="0"/>
                <w:i w:val="0"/>
                <w:color w:val="000000"/>
                <w:sz w:val="24"/>
              </w:rPr>
              <w:t>📱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-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6"/>
              </w:rPr>
              <w:t xml:space="preserve"> +91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8527218307</w:t>
            </w:r>
            <w:r>
              <w:br/>
            </w:r>
            <w:r>
              <w:rPr>
                <w:rFonts w:ascii="Segoe UI Emoji" w:hAnsi="Segoe UI Emoji" w:eastAsia="Segoe UI Emoji"/>
                <w:b w:val="0"/>
                <w:i w:val="0"/>
                <w:color w:val="000000"/>
                <w:sz w:val="20"/>
              </w:rPr>
              <w:t>🏘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>-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6"/>
              </w:rPr>
              <w:t xml:space="preserve">: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Village Bhohar, Post-Amarpatti,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Cholapur, Varanasi, Uttar Pradesh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(221101). </w:t>
            </w:r>
          </w:p>
          <w:p>
            <w:pPr>
              <w:autoSpaceDN w:val="0"/>
              <w:autoSpaceDE w:val="0"/>
              <w:widowControl/>
              <w:spacing w:line="302" w:lineRule="exact" w:before="328" w:after="0"/>
              <w:ind w:left="236" w:right="0" w:firstLine="12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6"/>
              </w:rPr>
              <w:t xml:space="preserve">Personal Data: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Father’s Name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3"/>
              </w:rPr>
              <w:t xml:space="preserve">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Vijay Kr. Vishwakarma </w:t>
            </w:r>
          </w:p>
        </w:tc>
        <w:tc>
          <w:tcPr>
            <w:tcW w:type="dxa" w:w="7040"/>
            <w:gridSpan w:val="2"/>
            <w:tcBorders/>
            <w:shd w:fill="f4f4f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8" w:val="left"/>
              </w:tabs>
              <w:autoSpaceDE w:val="0"/>
              <w:widowControl/>
              <w:spacing w:line="246" w:lineRule="exact" w:before="98" w:after="0"/>
              <w:ind w:left="88" w:right="2736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Projects </w:t>
            </w:r>
            <w:r>
              <w:br/>
            </w:r>
            <w:r>
              <w:tab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3"/>
              </w:rPr>
              <w:t>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Shopping app using Python/Django. </w:t>
            </w:r>
          </w:p>
          <w:p>
            <w:pPr>
              <w:autoSpaceDN w:val="0"/>
              <w:autoSpaceDE w:val="0"/>
              <w:widowControl/>
              <w:spacing w:line="308" w:lineRule="exact" w:before="0" w:after="0"/>
              <w:ind w:left="448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3"/>
              </w:rPr>
              <w:t>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Employee management web app using Python/Django. </w:t>
            </w:r>
          </w:p>
          <w:p>
            <w:pPr>
              <w:autoSpaceDN w:val="0"/>
              <w:autoSpaceDE w:val="0"/>
              <w:widowControl/>
              <w:spacing w:line="264" w:lineRule="exact" w:before="44" w:after="0"/>
              <w:ind w:left="448" w:right="72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3"/>
              </w:rPr>
              <w:t>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Work-routine management application using Python/Flask. 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3"/>
              </w:rPr>
              <w:t>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Blog app using Python/Django.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4" w:lineRule="exact" w:before="44" w:after="0"/>
              <w:ind w:left="448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3"/>
              </w:rPr>
              <w:t>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Courier tracking web app using Python/Flask 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3"/>
              </w:rPr>
              <w:t>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Student database management system with registration, login and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password reset windows. </w:t>
            </w:r>
          </w:p>
        </w:tc>
      </w:tr>
      <w:tr>
        <w:trPr>
          <w:trHeight w:hRule="exact" w:val="280"/>
        </w:trPr>
        <w:tc>
          <w:tcPr>
            <w:tcW w:type="dxa" w:w="5856"/>
            <w:gridSpan w:val="2"/>
            <w:vMerge/>
            <w:tcBorders/>
          </w:tcPr>
          <w:p/>
        </w:tc>
        <w:tc>
          <w:tcPr>
            <w:tcW w:type="dxa" w:w="1400"/>
            <w:tcBorders/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2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</w:t>
            </w:r>
          </w:p>
        </w:tc>
        <w:tc>
          <w:tcPr>
            <w:tcW w:type="dxa" w:w="5640"/>
            <w:tcBorders/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Programming Language - Python </w:t>
            </w:r>
          </w:p>
        </w:tc>
      </w:tr>
      <w:tr>
        <w:trPr>
          <w:trHeight w:hRule="exact" w:val="280"/>
        </w:trPr>
        <w:tc>
          <w:tcPr>
            <w:tcW w:type="dxa" w:w="5856"/>
            <w:gridSpan w:val="2"/>
            <w:vMerge/>
            <w:tcBorders/>
          </w:tcPr>
          <w:p/>
        </w:tc>
        <w:tc>
          <w:tcPr>
            <w:tcW w:type="dxa" w:w="1400"/>
            <w:tcBorders/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12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</w:t>
            </w:r>
          </w:p>
        </w:tc>
        <w:tc>
          <w:tcPr>
            <w:tcW w:type="dxa" w:w="5640"/>
            <w:tcBorders/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1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User Interface Developed Using - tkinter </w:t>
            </w:r>
          </w:p>
        </w:tc>
      </w:tr>
      <w:tr>
        <w:trPr>
          <w:trHeight w:hRule="exact" w:val="290"/>
        </w:trPr>
        <w:tc>
          <w:tcPr>
            <w:tcW w:type="dxa" w:w="5856"/>
            <w:gridSpan w:val="2"/>
            <w:vMerge/>
            <w:tcBorders/>
          </w:tcPr>
          <w:p/>
        </w:tc>
        <w:tc>
          <w:tcPr>
            <w:tcW w:type="dxa" w:w="7040"/>
            <w:gridSpan w:val="2"/>
            <w:vMerge w:val="restart"/>
            <w:tcBorders/>
            <w:shd w:fill="f4f4f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30" w:val="left"/>
              </w:tabs>
              <w:autoSpaceDE w:val="0"/>
              <w:widowControl/>
              <w:spacing w:line="282" w:lineRule="exact" w:before="0" w:after="0"/>
              <w:ind w:left="117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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Database Used - MySQL. </w:t>
            </w:r>
          </w:p>
          <w:p>
            <w:pPr>
              <w:autoSpaceDN w:val="0"/>
              <w:autoSpaceDE w:val="0"/>
              <w:widowControl/>
              <w:spacing w:line="260" w:lineRule="exact" w:before="74" w:after="0"/>
              <w:ind w:left="448" w:right="2736" w:hanging="36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Technical Skills 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3"/>
              </w:rPr>
              <w:t>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Python / Django / Flask 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3"/>
              </w:rPr>
              <w:t>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GUI development using tkinter 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3"/>
              </w:rPr>
              <w:t>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MySQL 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3"/>
              </w:rPr>
              <w:t>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Basic of HTML, CSS and JavaScript </w:t>
            </w:r>
          </w:p>
        </w:tc>
      </w:tr>
      <w:tr>
        <w:trPr>
          <w:trHeight w:hRule="exact" w:val="300"/>
        </w:trPr>
        <w:tc>
          <w:tcPr>
            <w:tcW w:type="dxa" w:w="1640"/>
            <w:tcBorders/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23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Date of Birth </w:t>
            </w:r>
          </w:p>
        </w:tc>
        <w:tc>
          <w:tcPr>
            <w:tcW w:type="dxa" w:w="2660"/>
            <w:tcBorders/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4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3"/>
              </w:rPr>
              <w:t xml:space="preserve">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06 May 1994</w:t>
            </w:r>
          </w:p>
        </w:tc>
        <w:tc>
          <w:tcPr>
            <w:tcW w:type="dxa" w:w="5856"/>
            <w:gridSpan w:val="2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640"/>
            <w:tcBorders/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23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Gender </w:t>
            </w:r>
          </w:p>
        </w:tc>
        <w:tc>
          <w:tcPr>
            <w:tcW w:type="dxa" w:w="2660"/>
            <w:tcBorders/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4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3"/>
              </w:rPr>
              <w:t xml:space="preserve">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Male </w:t>
            </w:r>
          </w:p>
        </w:tc>
        <w:tc>
          <w:tcPr>
            <w:tcW w:type="dxa" w:w="5856"/>
            <w:gridSpan w:val="2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1640"/>
            <w:tcBorders/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Nationality </w:t>
            </w:r>
          </w:p>
        </w:tc>
        <w:tc>
          <w:tcPr>
            <w:tcW w:type="dxa" w:w="2660"/>
            <w:tcBorders/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4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3"/>
              </w:rPr>
              <w:t xml:space="preserve">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Indian </w:t>
            </w:r>
          </w:p>
        </w:tc>
        <w:tc>
          <w:tcPr>
            <w:tcW w:type="dxa" w:w="5856"/>
            <w:gridSpan w:val="2"/>
            <w:vMerge/>
            <w:tcBorders/>
          </w:tcPr>
          <w:p/>
        </w:tc>
      </w:tr>
      <w:tr>
        <w:trPr>
          <w:trHeight w:hRule="exact" w:val="486"/>
        </w:trPr>
        <w:tc>
          <w:tcPr>
            <w:tcW w:type="dxa" w:w="1640"/>
            <w:tcBorders/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23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Languages </w:t>
            </w:r>
          </w:p>
        </w:tc>
        <w:tc>
          <w:tcPr>
            <w:tcW w:type="dxa" w:w="2660"/>
            <w:tcBorders/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4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3"/>
              </w:rPr>
              <w:t xml:space="preserve">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English, Hindi </w:t>
            </w:r>
          </w:p>
        </w:tc>
        <w:tc>
          <w:tcPr>
            <w:tcW w:type="dxa" w:w="5856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0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00.0" w:type="dxa"/>
      </w:tblPr>
      <w:tblGrid>
        <w:gridCol w:w="11713"/>
      </w:tblGrid>
      <w:tr>
        <w:trPr>
          <w:trHeight w:hRule="exact" w:val="2306"/>
        </w:trPr>
        <w:tc>
          <w:tcPr>
            <w:tcW w:type="dxa" w:w="9280"/>
            <w:tcBorders/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668" w:val="left"/>
              </w:tabs>
              <w:autoSpaceDE w:val="0"/>
              <w:widowControl/>
              <w:spacing w:line="246" w:lineRule="exact" w:before="146" w:after="0"/>
              <w:ind w:left="2308" w:right="864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Certifications </w:t>
            </w:r>
            <w:r>
              <w:br/>
            </w:r>
            <w:r>
              <w:tab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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Certificate in Python Programming from Great Learning </w:t>
            </w:r>
          </w:p>
          <w:p>
            <w:pPr>
              <w:autoSpaceDN w:val="0"/>
              <w:autoSpaceDE w:val="0"/>
              <w:widowControl/>
              <w:spacing w:line="264" w:lineRule="exact" w:before="56" w:after="0"/>
              <w:ind w:left="303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3"/>
              </w:rPr>
              <w:t xml:space="preserve">https://olympus1.mygreatlearning.com/course_certificate/FNV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3"/>
              </w:rPr>
              <w:t>RZHEX.</w:t>
            </w:r>
          </w:p>
          <w:p>
            <w:pPr>
              <w:autoSpaceDN w:val="0"/>
              <w:autoSpaceDE w:val="0"/>
              <w:widowControl/>
              <w:spacing w:line="266" w:lineRule="exact" w:before="56" w:after="0"/>
              <w:ind w:left="3030" w:right="0" w:hanging="362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3"/>
              </w:rPr>
              <w:t>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Certificate in Python Programming test from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3"/>
              </w:rPr>
              <w:t xml:space="preserve">www.testdome.com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can be verified at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3"/>
              </w:rPr>
              <w:t xml:space="preserve">https://www.testdome.com/certificates/055f63167e8f46fe94d60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3"/>
              </w:rPr>
              <w:t>39bc6b796f8.</w:t>
            </w:r>
          </w:p>
        </w:tc>
      </w:tr>
    </w:tbl>
    <w:p>
      <w:pPr>
        <w:autoSpaceDN w:val="0"/>
        <w:autoSpaceDE w:val="0"/>
        <w:widowControl/>
        <w:spacing w:line="256" w:lineRule="exact" w:before="234" w:after="168"/>
        <w:ind w:left="4608" w:right="576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Previous Experience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Have Previous experience of 5+ years in electrical sector, handled the </w:t>
      </w: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team of 20+ people.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00.0" w:type="dxa"/>
      </w:tblPr>
      <w:tblGrid>
        <w:gridCol w:w="11713"/>
      </w:tblGrid>
      <w:tr>
        <w:trPr>
          <w:trHeight w:hRule="exact" w:val="1490"/>
        </w:trPr>
        <w:tc>
          <w:tcPr>
            <w:tcW w:type="dxa" w:w="9160"/>
            <w:tcBorders/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668" w:val="left"/>
                <w:tab w:pos="3030" w:val="left"/>
              </w:tabs>
              <w:autoSpaceDE w:val="0"/>
              <w:widowControl/>
              <w:spacing w:line="256" w:lineRule="exact" w:before="138" w:after="0"/>
              <w:ind w:left="2308" w:right="144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Educational Qualification </w:t>
            </w:r>
            <w:r>
              <w:br/>
            </w:r>
            <w:r>
              <w:tab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3"/>
              </w:rPr>
              <w:t>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B.Tech. (ECE) form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3"/>
              </w:rPr>
              <w:t xml:space="preserve">Dr. A. P. J. Technical University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in June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2015. </w:t>
            </w:r>
          </w:p>
          <w:p>
            <w:pPr>
              <w:autoSpaceDN w:val="0"/>
              <w:autoSpaceDE w:val="0"/>
              <w:widowControl/>
              <w:spacing w:line="306" w:lineRule="exact" w:before="0" w:after="0"/>
              <w:ind w:left="0" w:right="2456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3"/>
              </w:rPr>
              <w:t>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Intermediate from State Board in 2010. </w:t>
            </w:r>
          </w:p>
          <w:p>
            <w:pPr>
              <w:autoSpaceDN w:val="0"/>
              <w:autoSpaceDE w:val="0"/>
              <w:widowControl/>
              <w:spacing w:line="306" w:lineRule="exact" w:before="0" w:after="0"/>
              <w:ind w:left="0" w:right="0" w:firstLine="0"/>
              <w:jc w:val="center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3"/>
              </w:rPr>
              <w:t>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>Highschool from State Board in 2008.</w:t>
            </w:r>
          </w:p>
        </w:tc>
      </w:tr>
    </w:tbl>
    <w:p>
      <w:pPr>
        <w:autoSpaceDN w:val="0"/>
        <w:autoSpaceDE w:val="0"/>
        <w:widowControl/>
        <w:spacing w:line="1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00.0" w:type="dxa"/>
      </w:tblPr>
      <w:tblGrid>
        <w:gridCol w:w="11713"/>
      </w:tblGrid>
      <w:tr>
        <w:trPr>
          <w:trHeight w:hRule="exact" w:val="1208"/>
        </w:trPr>
        <w:tc>
          <w:tcPr>
            <w:tcW w:type="dxa" w:w="7100"/>
            <w:tcBorders/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134" w:after="0"/>
              <w:ind w:left="2668" w:right="2160" w:hanging="36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Personal Skills 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3"/>
              </w:rPr>
              <w:t>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Positive Attitude 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3"/>
              </w:rPr>
              <w:t>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Team worker 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3"/>
              </w:rPr>
              <w:t>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3"/>
              </w:rPr>
              <w:t xml:space="preserve">Leadership quality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9" w:h="16834"/>
      <w:pgMar w:top="0" w:right="196" w:bottom="496" w:left="0" w:header="720" w:footer="720" w:gutter="0"/>
      <w:cols w:space="720" w:num="1" w:equalWidth="0">
        <w:col w:w="1171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