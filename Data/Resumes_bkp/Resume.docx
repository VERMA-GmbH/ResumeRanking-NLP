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590550</wp:posOffset>
            </wp:positionV>
            <wp:extent cx="951230" cy="949645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9496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120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12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1944" w:right="0" w:firstLine="0"/>
        <w:jc w:val="left"/>
      </w:pPr>
      <w:r>
        <w:rPr>
          <w:rFonts w:ascii="Caveat Brush" w:hAnsi="Caveat Brush" w:eastAsia="Caveat Brush"/>
          <w:b w:val="0"/>
          <w:i w:val="0"/>
          <w:color w:val="FFFFFF"/>
          <w:sz w:val="49"/>
        </w:rPr>
        <w:t>RISHAV KUMAR</w:t>
      </w:r>
    </w:p>
    <w:p>
      <w:pPr>
        <w:autoSpaceDN w:val="0"/>
        <w:autoSpaceDE w:val="0"/>
        <w:widowControl/>
        <w:spacing w:line="240" w:lineRule="auto" w:before="32" w:after="0"/>
        <w:ind w:left="1944" w:right="0" w:firstLine="0"/>
        <w:jc w:val="left"/>
      </w:pPr>
      <w:r>
        <w:rPr>
          <w:rFonts w:ascii="Source Sans Pro" w:hAnsi="Source Sans Pro" w:eastAsia="Source Sans Pro"/>
          <w:b w:val="0"/>
          <w:i/>
          <w:color w:val="FFFFFF"/>
          <w:sz w:val="34"/>
        </w:rPr>
        <w:t>Software Developer</w:t>
      </w:r>
    </w:p>
    <w:p>
      <w:pPr>
        <w:autoSpaceDN w:val="0"/>
        <w:tabs>
          <w:tab w:pos="5490" w:val="left"/>
        </w:tabs>
        <w:autoSpaceDE w:val="0"/>
        <w:widowControl/>
        <w:spacing w:line="240" w:lineRule="auto" w:before="126" w:after="0"/>
        <w:ind w:left="226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FFFFFF"/>
          <w:sz w:val="22"/>
        </w:rPr>
        <w:hyperlink r:id="rId9" w:history="1">
          <w:r>
            <w:rPr>
              <w:rStyle w:val="Hyperlink"/>
            </w:rPr>
            <w:t xml:space="preserve">rishavdubey000@gmail.com </w:t>
          </w:r>
        </w:hyperlink>
      </w:r>
      <w:r>
        <w:tab/>
      </w:r>
      <w:r>
        <w:rPr>
          <w:rFonts w:ascii="Source Sans Pro" w:hAnsi="Source Sans Pro" w:eastAsia="Source Sans Pro"/>
          <w:b w:val="0"/>
          <w:i w:val="0"/>
          <w:color w:val="FFFFFF"/>
          <w:sz w:val="22"/>
        </w:rPr>
        <w:t>+91 6205220018</w:t>
      </w:r>
    </w:p>
    <w:p>
      <w:pPr>
        <w:autoSpaceDN w:val="0"/>
        <w:autoSpaceDE w:val="0"/>
        <w:widowControl/>
        <w:spacing w:line="240" w:lineRule="auto" w:before="128" w:after="1020"/>
        <w:ind w:left="226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FFFFFF"/>
          <w:sz w:val="22"/>
        </w:rPr>
        <w:hyperlink r:id="rId9" w:history="1">
          <w:r>
            <w:rPr>
              <w:rStyle w:val="Hyperlink"/>
            </w:rPr>
            <w:t>New Delhi, IN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4"/>
        <w:gridCol w:w="5054"/>
      </w:tblGrid>
      <w:tr>
        <w:trPr>
          <w:trHeight w:hRule="exact" w:val="450"/>
        </w:trPr>
        <w:tc>
          <w:tcPr>
            <w:tcW w:type="dxa" w:w="3620"/>
            <w:tcBorders>
              <w:top w:sz="5.600000000000136" w:val="single" w:color="#0D374E"/>
              <w:bottom w:sz="5.600000000000136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39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66"/>
            <w:tcBorders>
              <w:top w:sz="5.600000000000136" w:val="single" w:color="#0D374E"/>
              <w:bottom w:sz="5.600000000000136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PROFESSIONAL SUMMARY</w:t>
            </w:r>
          </w:p>
        </w:tc>
      </w:tr>
    </w:tbl>
    <w:p>
      <w:pPr>
        <w:autoSpaceDN w:val="0"/>
        <w:autoSpaceDE w:val="0"/>
        <w:widowControl/>
        <w:spacing w:line="245" w:lineRule="auto" w:before="204" w:after="584"/>
        <w:ind w:left="6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Problem-solver with an analytical and driven mindset. Dedicated to achieving demanding development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objectives according to tight schedules while producing impeccable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0"/>
        <w:gridCol w:w="3370"/>
        <w:gridCol w:w="3370"/>
      </w:tblGrid>
      <w:tr>
        <w:trPr>
          <w:trHeight w:hRule="exact" w:val="450"/>
        </w:trPr>
        <w:tc>
          <w:tcPr>
            <w:tcW w:type="dxa" w:w="4520"/>
            <w:tcBorders>
              <w:top w:sz="6.400000000000091" w:val="single" w:color="#0D374E"/>
              <w:bottom w:sz="6.400000000000091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0"/>
            <w:tcBorders>
              <w:top w:sz="6.400000000000091" w:val="single" w:color="#0D374E"/>
              <w:bottom w:sz="6.400000000000091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78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EDUCATION</w:t>
            </w:r>
          </w:p>
        </w:tc>
        <w:tc>
          <w:tcPr>
            <w:tcW w:type="dxa" w:w="2326"/>
            <w:tcBorders>
              <w:top w:sz="6.400000000000091" w:val="single" w:color="#0D374E"/>
              <w:bottom w:sz="6.400000000000091" w:val="single" w:color="#0D37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2"/>
        </w:trPr>
        <w:tc>
          <w:tcPr>
            <w:tcW w:type="dxa" w:w="7760"/>
            <w:gridSpan w:val="2"/>
            <w:tcBorders>
              <w:top w:sz="6.400000000000091" w:val="single" w:color="#0D37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8" w:after="0"/>
              <w:ind w:left="6" w:right="1152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B.Tech in Information Technology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5"/>
              </w:rPr>
              <w:t>Maulana Abul Kalam Azad University Of Technology,West Bengal</w:t>
            </w:r>
          </w:p>
        </w:tc>
        <w:tc>
          <w:tcPr>
            <w:tcW w:type="dxa" w:w="2326"/>
            <w:tcBorders>
              <w:top w:sz="6.400000000000091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2018 – 2022</w:t>
            </w:r>
          </w:p>
        </w:tc>
      </w:tr>
    </w:tbl>
    <w:p>
      <w:pPr>
        <w:autoSpaceDN w:val="0"/>
        <w:autoSpaceDE w:val="0"/>
        <w:widowControl/>
        <w:spacing w:line="240" w:lineRule="auto" w:before="0" w:after="294"/>
        <w:ind w:left="182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GPA-8.6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4"/>
        <w:gridCol w:w="5054"/>
      </w:tblGrid>
      <w:tr>
        <w:trPr>
          <w:trHeight w:hRule="exact" w:val="69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" w:right="3168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Class XII CBSE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5"/>
              </w:rPr>
              <w:t>Children's Garden School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2015 – 2017</w:t>
            </w:r>
          </w:p>
        </w:tc>
      </w:tr>
    </w:tbl>
    <w:p>
      <w:pPr>
        <w:autoSpaceDN w:val="0"/>
        <w:autoSpaceDE w:val="0"/>
        <w:widowControl/>
        <w:spacing w:line="240" w:lineRule="auto" w:before="8" w:after="294"/>
        <w:ind w:left="182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Percentage-76.60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4"/>
        <w:gridCol w:w="5054"/>
      </w:tblGrid>
      <w:tr>
        <w:trPr>
          <w:trHeight w:hRule="exact" w:val="696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" w:right="3888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Class X CBSE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5"/>
              </w:rPr>
              <w:t>BPS Public School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2015</w:t>
            </w:r>
          </w:p>
        </w:tc>
      </w:tr>
    </w:tbl>
    <w:p>
      <w:pPr>
        <w:autoSpaceDN w:val="0"/>
        <w:autoSpaceDE w:val="0"/>
        <w:widowControl/>
        <w:spacing w:line="240" w:lineRule="auto" w:before="8" w:after="584"/>
        <w:ind w:left="182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CGPA-9.2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27"/>
        <w:gridCol w:w="2527"/>
        <w:gridCol w:w="2527"/>
        <w:gridCol w:w="2527"/>
      </w:tblGrid>
      <w:tr>
        <w:trPr>
          <w:trHeight w:hRule="exact" w:val="448"/>
        </w:trPr>
        <w:tc>
          <w:tcPr>
            <w:tcW w:type="dxa" w:w="3460"/>
            <w:gridSpan w:val="2"/>
            <w:tcBorders>
              <w:top w:sz="6.400000000000546" w:val="single" w:color="#0D374E"/>
              <w:bottom w:sz="5.600000000000364" w:val="single" w:color="#0D37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20"/>
            <w:tcBorders>
              <w:top w:sz="6.400000000000546" w:val="single" w:color="#0D374E"/>
              <w:bottom w:sz="5.600000000000364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90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PROFESSIONAL EXPERIENCE</w:t>
            </w:r>
          </w:p>
        </w:tc>
        <w:tc>
          <w:tcPr>
            <w:tcW w:type="dxa" w:w="2206"/>
            <w:tcBorders>
              <w:top w:sz="6.400000000000546" w:val="single" w:color="#0D374E"/>
              <w:bottom w:sz="5.600000000000364" w:val="single" w:color="#0D37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7880"/>
            <w:gridSpan w:val="3"/>
            <w:tcBorders>
              <w:top w:sz="5.600000000000364" w:val="single" w:color="#0D37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6" w:right="4608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Associate Software Engineer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5"/>
              </w:rPr>
              <w:t>Synamedia</w:t>
            </w:r>
          </w:p>
        </w:tc>
        <w:tc>
          <w:tcPr>
            <w:tcW w:type="dxa" w:w="2206"/>
            <w:vMerge w:val="restart"/>
            <w:tcBorders>
              <w:top w:sz="5.600000000000364" w:val="single" w:color="#0D37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4" w:after="0"/>
              <w:ind w:left="1274" w:right="0" w:hanging="722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08/2022 – 01/2023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Bangalore</w:t>
            </w:r>
          </w:p>
        </w:tc>
      </w:tr>
      <w:tr>
        <w:trPr>
          <w:trHeight w:hRule="exact" w:val="28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60" w:right="0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Development of route change handling  that will impact millions  of millions </w:t>
            </w:r>
          </w:p>
        </w:tc>
        <w:tc>
          <w:tcPr>
            <w:tcW w:type="dxa" w:w="2527"/>
            <w:vMerge/>
            <w:tcBorders>
              <w:top w:sz="5.600000000000364" w:val="single" w:color="#0D374E"/>
            </w:tcBorders>
          </w:tcPr>
          <w:p/>
        </w:tc>
      </w:tr>
      <w:tr>
        <w:trPr>
          <w:trHeight w:hRule="exact" w:val="280"/>
        </w:trPr>
        <w:tc>
          <w:tcPr>
            <w:tcW w:type="dxa" w:w="7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8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customer</w:t>
            </w:r>
          </w:p>
        </w:tc>
        <w:tc>
          <w:tcPr>
            <w:tcW w:type="dxa" w:w="2527"/>
            <w:vMerge/>
            <w:tcBorders>
              <w:top w:sz="5.600000000000364" w:val="single" w:color="#0D374E"/>
            </w:tcBorders>
          </w:tcPr>
          <w:p/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60" w:right="0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Conducted regression testing and development in a vertical manner</w:t>
            </w:r>
          </w:p>
        </w:tc>
        <w:tc>
          <w:tcPr>
            <w:tcW w:type="dxa" w:w="2527"/>
            <w:vMerge/>
            <w:tcBorders>
              <w:top w:sz="5.600000000000364" w:val="single" w:color="#0D374E"/>
            </w:tcBorders>
          </w:tcPr>
          <w:p/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60" w:right="0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Collaborated with fellow engineers to evaluate software and hardware </w:t>
            </w:r>
          </w:p>
        </w:tc>
        <w:tc>
          <w:tcPr>
            <w:tcW w:type="dxa" w:w="2527"/>
            <w:vMerge/>
            <w:tcBorders>
              <w:top w:sz="5.600000000000364" w:val="single" w:color="#0D374E"/>
            </w:tcBorders>
          </w:tcPr>
          <w:p/>
        </w:tc>
      </w:tr>
      <w:tr>
        <w:trPr>
          <w:trHeight w:hRule="exact" w:val="334"/>
        </w:trPr>
        <w:tc>
          <w:tcPr>
            <w:tcW w:type="dxa" w:w="7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8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interfaces.</w:t>
            </w:r>
          </w:p>
        </w:tc>
        <w:tc>
          <w:tcPr>
            <w:tcW w:type="dxa" w:w="2527"/>
            <w:vMerge/>
            <w:tcBorders>
              <w:top w:sz="5.600000000000364" w:val="single" w:color="#0D374E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120" w:after="0"/>
        <w:ind w:left="182" w:right="0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>Skills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 -</w:t>
      </w:r>
      <w:r>
        <w:rPr>
          <w:rFonts w:ascii="Source Sans Pro" w:hAnsi="Source Sans Pro" w:eastAsia="Source Sans Pro"/>
          <w:b w:val="0"/>
          <w:i/>
          <w:color w:val="000000"/>
          <w:sz w:val="22"/>
        </w:rPr>
        <w:t>MiddleWare</w:t>
      </w:r>
      <w:r>
        <w:rPr>
          <w:rFonts w:ascii="Source Sans Pro" w:hAnsi="Source Sans Pro" w:eastAsia="Source Sans Pro"/>
          <w:b w:val="0"/>
          <w:i/>
          <w:color w:val="000000"/>
          <w:sz w:val="22"/>
        </w:rPr>
        <w:t>Development, Debugging, log-analysis</w:t>
      </w:r>
    </w:p>
    <w:p>
      <w:pPr>
        <w:autoSpaceDN w:val="0"/>
        <w:autoSpaceDE w:val="0"/>
        <w:widowControl/>
        <w:spacing w:line="240" w:lineRule="auto" w:before="190" w:after="354"/>
        <w:ind w:left="182" w:right="0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>Tech Used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 - C,C++,git, Linux,Jira</w:t>
      </w:r>
    </w:p>
    <w:p>
      <w:pPr>
        <w:sectPr>
          <w:pgSz w:w="11899" w:h="16838"/>
          <w:pgMar w:top="418" w:right="890" w:bottom="176" w:left="900" w:header="720" w:footer="720" w:gutter="0"/>
          <w:cols w:space="720" w:num="1" w:equalWidth="0">
            <w:col w:w="101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" w:right="3024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5"/>
        </w:rPr>
        <w:t xml:space="preserve">Intern at Cognizant </w:t>
      </w:r>
      <w:r>
        <w:br/>
      </w:r>
      <w:r>
        <w:rPr>
          <w:rFonts w:ascii="Source Sans Pro" w:hAnsi="Source Sans Pro" w:eastAsia="Source Sans Pro"/>
          <w:b w:val="0"/>
          <w:i/>
          <w:color w:val="000000"/>
          <w:sz w:val="25"/>
        </w:rPr>
        <w:t>Cognizant</w:t>
      </w:r>
    </w:p>
    <w:p>
      <w:pPr>
        <w:sectPr>
          <w:type w:val="continuous"/>
          <w:pgSz w:w="11899" w:h="16838"/>
          <w:pgMar w:top="418" w:right="890" w:bottom="176" w:left="900" w:header="720" w:footer="720" w:gutter="0"/>
          <w:cols w:space="720" w:num="2" w:equalWidth="0">
            <w:col w:w="5276" w:space="0"/>
            <w:col w:w="4834" w:space="0"/>
            <w:col w:w="101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370"/>
        <w:ind w:left="0" w:right="20" w:firstLine="0"/>
        <w:jc w:val="righ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02/2022 – 06/2022</w:t>
      </w:r>
    </w:p>
    <w:p>
      <w:pPr>
        <w:sectPr>
          <w:type w:val="nextColumn"/>
          <w:pgSz w:w="11899" w:h="16838"/>
          <w:pgMar w:top="418" w:right="890" w:bottom="176" w:left="900" w:header="720" w:footer="720" w:gutter="0"/>
          <w:cols w:space="720" w:num="2" w:equalWidth="0">
            <w:col w:w="5276" w:space="0"/>
            <w:col w:w="4834" w:space="0"/>
            <w:col w:w="101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054"/>
        <w:gridCol w:w="5054"/>
      </w:tblGrid>
      <w:tr>
        <w:trPr>
          <w:trHeight w:hRule="exact" w:val="90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0" w:right="1872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Trained On </w:t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>Full-Stack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 Development</w:t>
            </w:r>
            <w:r>
              <w:br/>
            </w: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Reported back to the instructor to receive day-to-day tasks and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responsibilities.</w:t>
            </w:r>
          </w:p>
        </w:tc>
      </w:tr>
    </w:tbl>
    <w:p>
      <w:pPr>
        <w:autoSpaceDN w:val="0"/>
        <w:autoSpaceDE w:val="0"/>
        <w:widowControl/>
        <w:spacing w:line="240" w:lineRule="auto" w:before="384" w:after="0"/>
        <w:ind w:left="0" w:right="0" w:firstLine="0"/>
        <w:jc w:val="center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rishavdubey000@gmail.com</w:t>
      </w:r>
    </w:p>
    <w:p>
      <w:pPr>
        <w:sectPr>
          <w:type w:val="continuous"/>
          <w:pgSz w:w="11899" w:h="16838"/>
          <w:pgMar w:top="418" w:right="890" w:bottom="176" w:left="900" w:header="720" w:footer="720" w:gutter="0"/>
          <w:cols w:space="720" w:num="1" w:equalWidth="0">
            <w:col w:w="10110" w:space="0"/>
            <w:col w:w="5276" w:space="0"/>
            <w:col w:w="4834" w:space="0"/>
            <w:col w:w="10110" w:space="0"/>
          </w:cols>
          <w:docGrid w:linePitch="360"/>
        </w:sectPr>
      </w:pPr>
    </w:p>
    <w:p>
      <w:pPr>
        <w:autoSpaceDN w:val="0"/>
        <w:autoSpaceDE w:val="0"/>
        <w:widowControl/>
        <w:spacing w:line="8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975"/>
        <w:gridCol w:w="2975"/>
        <w:gridCol w:w="2975"/>
        <w:gridCol w:w="2975"/>
      </w:tblGrid>
      <w:tr>
        <w:trPr>
          <w:trHeight w:hRule="exact" w:val="988"/>
        </w:trPr>
        <w:tc>
          <w:tcPr>
            <w:tcW w:type="dxa" w:w="1640"/>
            <w:tcBorders>
              <w:top w:sz="5.600000000000023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8" w:after="0"/>
              <w:ind w:left="0" w:right="0" w:firstLine="0"/>
              <w:jc w:val="center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TSHIRT STORE</w:t>
            </w:r>
          </w:p>
        </w:tc>
        <w:tc>
          <w:tcPr>
            <w:tcW w:type="dxa" w:w="1420"/>
            <w:tcBorders>
              <w:top w:sz="5.600000000000023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6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20"/>
            <w:tcBorders>
              <w:top w:sz="5.600000000000023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65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06"/>
            <w:tcBorders>
              <w:top w:sz="5.600000000000023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00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40" w:lineRule="auto" w:before="0" w:after="120"/>
        <w:ind w:left="906" w:right="0" w:firstLine="0"/>
        <w:jc w:val="left"/>
      </w:pPr>
      <w:r>
        <w:rPr>
          <w:rFonts w:ascii="Source Sans Pro" w:hAnsi="Source Sans Pro" w:eastAsia="Source Sans Pro"/>
          <w:b w:val="0"/>
          <w:i/>
          <w:color w:val="000000"/>
          <w:sz w:val="25"/>
        </w:rPr>
        <w:hyperlink r:id="rId22" w:history="1">
          <w:r>
            <w:rPr>
              <w:rStyle w:val="Hyperlink"/>
            </w:rPr>
            <w:t>Backend application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949"/>
        <w:gridCol w:w="5949"/>
      </w:tblGrid>
      <w:tr>
        <w:trPr>
          <w:trHeight w:hRule="exact" w:val="1564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" w:right="432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Developed full-fledge backend application for t-shirt store where we can add product list for e-comm type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t-shirt store.</w:t>
            </w:r>
          </w:p>
          <w:p>
            <w:pPr>
              <w:autoSpaceDN w:val="0"/>
              <w:autoSpaceDE w:val="0"/>
              <w:widowControl/>
              <w:spacing w:line="252" w:lineRule="auto" w:before="24" w:after="0"/>
              <w:ind w:left="60" w:right="4896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Implemented Cloudinary for Storing media-Files</w:t>
            </w:r>
            <w:r>
              <w:br/>
            </w: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implemented Stripe and Razorpay for Payment-Gateway</w:t>
            </w: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API-documentation Using Swagger</w:t>
            </w:r>
          </w:p>
        </w:tc>
      </w:tr>
    </w:tbl>
    <w:p>
      <w:pPr>
        <w:autoSpaceDN w:val="0"/>
        <w:autoSpaceDE w:val="0"/>
        <w:widowControl/>
        <w:spacing w:line="240" w:lineRule="auto" w:before="114" w:after="294"/>
        <w:ind w:left="1082" w:right="0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>Tech</w:t>
      </w: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Used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- </w:t>
      </w:r>
      <w:r>
        <w:rPr>
          <w:rFonts w:ascii="Source Sans Pro" w:hAnsi="Source Sans Pro" w:eastAsia="Source Sans Pro"/>
          <w:b w:val="0"/>
          <w:i/>
          <w:color w:val="000000"/>
          <w:sz w:val="22"/>
        </w:rPr>
        <w:t xml:space="preserve">NodeJs, MongoDB, Express, Mongoose, </w:t>
      </w:r>
      <w:r>
        <w:rPr>
          <w:rFonts w:ascii="Source Sans Pro" w:hAnsi="Source Sans Pro" w:eastAsia="Source Sans Pro"/>
          <w:b/>
          <w:i/>
          <w:color w:val="000000"/>
          <w:sz w:val="22"/>
        </w:rPr>
        <w:t>Cloudinary, Swagger, Razorpay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966"/>
        <w:gridCol w:w="3966"/>
        <w:gridCol w:w="3966"/>
      </w:tblGrid>
      <w:tr>
        <w:trPr>
          <w:trHeight w:hRule="exact" w:val="374"/>
        </w:trPr>
        <w:tc>
          <w:tcPr>
            <w:tcW w:type="dxa" w:w="2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hyperlink r:id="rId27" w:history="1">
                <w:r>
                  <w:rPr>
                    <w:rStyle w:val="Hyperlink"/>
                  </w:rPr>
                  <w:t>CONTACT KEEPER</w:t>
                </w:r>
              </w:hyperlink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96"/>
        </w:trPr>
        <w:tc>
          <w:tcPr>
            <w:tcW w:type="dxa" w:w="10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66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5"/>
              </w:rPr>
              <w:hyperlink r:id="rId27" w:history="1">
                <w:r>
                  <w:rPr>
                    <w:rStyle w:val="Hyperlink"/>
                  </w:rPr>
                  <w:t>Full-Stack Application</w:t>
                </w:r>
              </w:hyperlink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60" w:right="0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Developed a Full-Stack </w:t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>MERN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 web application for storing contact details associated with the user</w:t>
            </w:r>
          </w:p>
        </w:tc>
      </w:tr>
      <w:tr>
        <w:trPr>
          <w:trHeight w:hRule="exact" w:val="354"/>
        </w:trPr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0" w:right="0" w:firstLine="0"/>
              <w:jc w:val="left"/>
            </w:pPr>
            <w:r>
              <w:rPr>
                <w:w w:val="149.87404346466064"/>
                <w:rFonts w:ascii="Source Sans Pro" w:hAnsi="Source Sans Pro" w:eastAsia="Source Sans Pro"/>
                <w:b w:val="0"/>
                <w:i w:val="0"/>
                <w:color w:val="FFFFFF"/>
                <w:sz w:val="1"/>
              </w:rPr>
              <w:t>•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 Implemented JWT for storing passwords and authentication</w:t>
            </w:r>
          </w:p>
        </w:tc>
      </w:tr>
    </w:tbl>
    <w:p>
      <w:pPr>
        <w:autoSpaceDN w:val="0"/>
        <w:tabs>
          <w:tab w:pos="1082" w:val="left"/>
          <w:tab w:pos="2980" w:val="left"/>
        </w:tabs>
        <w:autoSpaceDE w:val="0"/>
        <w:widowControl/>
        <w:spacing w:line="240" w:lineRule="auto" w:before="130" w:after="0"/>
        <w:ind w:left="906" w:right="6480" w:firstLine="0"/>
        <w:jc w:val="left"/>
      </w:pPr>
      <w:r>
        <w:tab/>
      </w:r>
      <w:r>
        <w:rPr>
          <w:rFonts w:ascii="Source Sans Pro" w:hAnsi="Source Sans Pro" w:eastAsia="Source Sans Pro"/>
          <w:b/>
          <w:i/>
          <w:color w:val="000000"/>
          <w:sz w:val="22"/>
        </w:rPr>
        <w:t>Tech Used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 - </w:t>
      </w:r>
      <w:r>
        <w:rPr>
          <w:rFonts w:ascii="Source Sans Pro" w:hAnsi="Source Sans Pro" w:eastAsia="Source Sans Pro"/>
          <w:b w:val="0"/>
          <w:i/>
          <w:color w:val="000000"/>
          <w:sz w:val="22"/>
        </w:rPr>
        <w:t xml:space="preserve">MongoDB, Express, ReactJs, NodeJs </w:t>
      </w:r>
      <w:r>
        <w:br/>
      </w:r>
      <w:r>
        <w:rPr>
          <w:rFonts w:ascii="Source Sans Pro" w:hAnsi="Source Sans Pro" w:eastAsia="Source Sans Pro"/>
          <w:b/>
          <w:i w:val="0"/>
          <w:color w:val="000000"/>
          <w:sz w:val="25"/>
        </w:rPr>
        <w:hyperlink r:id="rId31" w:history="1">
          <w:r>
            <w:rPr>
              <w:rStyle w:val="Hyperlink"/>
            </w:rPr>
            <w:t>DISTANCE FINDER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101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906" w:right="0" w:firstLine="0"/>
        <w:jc w:val="left"/>
      </w:pPr>
      <w:r>
        <w:rPr>
          <w:rFonts w:ascii="Source Sans Pro" w:hAnsi="Source Sans Pro" w:eastAsia="Source Sans Pro"/>
          <w:b w:val="0"/>
          <w:i/>
          <w:color w:val="000000"/>
          <w:sz w:val="25"/>
        </w:rPr>
        <w:hyperlink r:id="rId31" w:history="1">
          <w:r>
            <w:rPr>
              <w:rStyle w:val="Hyperlink"/>
            </w:rPr>
            <w:t>Web application</w:t>
          </w:r>
        </w:hyperlink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16" w:after="0"/>
        <w:ind w:left="1080" w:right="37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49.87404346466064"/>
          <w:rFonts w:ascii="Source Sans Pro" w:hAnsi="Source Sans Pro" w:eastAsia="Source Sans Pro"/>
          <w:b w:val="0"/>
          <w:i w:val="0"/>
          <w:color w:val="FFFFFF"/>
          <w:sz w:val="1"/>
        </w:rPr>
        <w:t>•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Developed a web application to calculate the distance between two cities. </w:t>
      </w:r>
      <w:r>
        <w:rPr>
          <w:rFonts w:ascii="Source Sans Pro" w:hAnsi="Source Sans Pro" w:eastAsia="Source Sans Pro"/>
          <w:b/>
          <w:i w:val="0"/>
          <w:color w:val="000000"/>
          <w:sz w:val="22"/>
        </w:rPr>
        <w:t>Tech used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 - </w:t>
      </w:r>
      <w:r>
        <w:rPr>
          <w:rFonts w:ascii="Source Sans Pro" w:hAnsi="Source Sans Pro" w:eastAsia="Source Sans Pro"/>
          <w:b w:val="0"/>
          <w:i/>
          <w:color w:val="000000"/>
          <w:sz w:val="22"/>
        </w:rPr>
        <w:t>HTML, CSS, JavaScript, Google Maps API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82" w:val="left"/>
        </w:tabs>
        <w:autoSpaceDE w:val="0"/>
        <w:widowControl/>
        <w:spacing w:line="245" w:lineRule="auto" w:before="354" w:after="932"/>
        <w:ind w:left="906" w:right="6048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5"/>
        </w:rPr>
        <w:t xml:space="preserve">Movie Rating Prediction </w:t>
      </w:r>
      <w:r>
        <w:br/>
      </w:r>
      <w:r>
        <w:rPr>
          <w:rFonts w:ascii="Source Sans Pro" w:hAnsi="Source Sans Pro" w:eastAsia="Source Sans Pro"/>
          <w:b w:val="0"/>
          <w:i/>
          <w:color w:val="000000"/>
          <w:sz w:val="25"/>
        </w:rPr>
        <w:t xml:space="preserve">Designed a ML algorithm to predict movie rating </w:t>
      </w:r>
      <w:r>
        <w:br/>
      </w:r>
      <w:r>
        <w:tab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Tech Used-</w:t>
      </w: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 NLP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487"/>
        <w:gridCol w:w="1487"/>
        <w:gridCol w:w="1487"/>
        <w:gridCol w:w="1487"/>
        <w:gridCol w:w="1487"/>
        <w:gridCol w:w="1487"/>
        <w:gridCol w:w="1487"/>
        <w:gridCol w:w="1487"/>
      </w:tblGrid>
      <w:tr>
        <w:trPr>
          <w:trHeight w:hRule="exact" w:val="448"/>
        </w:trPr>
        <w:tc>
          <w:tcPr>
            <w:tcW w:type="dxa" w:w="1480"/>
            <w:gridSpan w:val="2"/>
            <w:tcBorders>
              <w:top w:sz="5.599999999999454" w:val="single" w:color="#0D374E"/>
              <w:bottom w:sz="6.399999999999636" w:val="single" w:color="#0D37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65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94"/>
            <w:gridSpan w:val="4"/>
            <w:tcBorders>
              <w:top w:sz="5.599999999999454" w:val="single" w:color="#0D374E"/>
              <w:bottom w:sz="6.399999999999636" w:val="single" w:color="#0D37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2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PORTFOLIO LINKS</w:t>
            </w:r>
          </w:p>
        </w:tc>
        <w:tc>
          <w:tcPr>
            <w:tcW w:type="dxa" w:w="1706"/>
            <w:tcBorders>
              <w:top w:sz="5.599999999999454" w:val="single" w:color="#0D374E"/>
              <w:bottom w:sz="6.399999999999636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90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6"/>
            <w:tcBorders>
              <w:top w:sz="5.599999999999454" w:val="single" w:color="#0D374E"/>
              <w:bottom w:sz="6.399999999999636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4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COURSEWORK</w:t>
            </w:r>
          </w:p>
        </w:tc>
      </w:tr>
      <w:tr>
        <w:trPr>
          <w:trHeight w:hRule="exact" w:val="522"/>
        </w:trPr>
        <w:tc>
          <w:tcPr>
            <w:tcW w:type="dxa" w:w="5274"/>
            <w:gridSpan w:val="6"/>
            <w:tcBorders>
              <w:top w:sz="6.399999999999636" w:val="single" w:color="#0D37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Leetcode:</w:t>
            </w:r>
          </w:p>
        </w:tc>
        <w:tc>
          <w:tcPr>
            <w:tcW w:type="dxa" w:w="4812"/>
            <w:gridSpan w:val="2"/>
            <w:vMerge w:val="restart"/>
            <w:tcBorders>
              <w:top w:sz="6.399999999999636" w:val="single" w:color="#0D37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3" w:lineRule="auto" w:before="218" w:after="0"/>
              <w:ind w:left="0" w:right="1152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Data Structure </w:t>
            </w:r>
            <w:r>
              <w:br/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Design And Analysis Of Algorithm </w:t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Operating System </w:t>
            </w:r>
            <w:r>
              <w:br/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Database Management System </w:t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Computer Network</w:t>
            </w:r>
          </w:p>
        </w:tc>
      </w:tr>
      <w:tr>
        <w:trPr>
          <w:trHeight w:hRule="exact" w:val="460"/>
        </w:trPr>
        <w:tc>
          <w:tcPr>
            <w:tcW w:type="dxa" w:w="3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8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hyperlink r:id="rId36" w:history="1">
                <w:r>
                  <w:rPr>
                    <w:rStyle w:val="Hyperlink"/>
                  </w:rPr>
                  <w:t>https://leetcode.com/krishav49/</w:t>
                </w:r>
              </w:hyperlink>
            </w:r>
          </w:p>
        </w:tc>
        <w:tc>
          <w:tcPr>
            <w:tcW w:type="dxa" w:w="20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  <w:tr>
        <w:trPr>
          <w:trHeight w:hRule="exact" w:val="760"/>
        </w:trPr>
        <w:tc>
          <w:tcPr>
            <w:tcW w:type="dxa" w:w="527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245" w:lineRule="auto" w:before="168" w:after="0"/>
              <w:ind w:left="6" w:right="432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GFG: </w:t>
            </w:r>
            <w:r>
              <w:br/>
            </w:r>
            <w:r>
              <w:tab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>https://auth.geeksforgeeks.org/user/code__risk/pr</w:t>
                </w:r>
              </w:hyperlink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  <w:tr>
        <w:trPr>
          <w:trHeight w:hRule="exact" w:val="46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36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hyperlink r:id="rId38" w:history="1">
                <w:r>
                  <w:rPr>
                    <w:rStyle w:val="Hyperlink"/>
                  </w:rPr>
                  <w:t>ofile</w:t>
                </w:r>
              </w:hyperlink>
            </w:r>
          </w:p>
        </w:tc>
        <w:tc>
          <w:tcPr>
            <w:tcW w:type="dxa" w:w="465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  <w:tr>
        <w:trPr>
          <w:trHeight w:hRule="exact" w:val="500"/>
        </w:trPr>
        <w:tc>
          <w:tcPr>
            <w:tcW w:type="dxa" w:w="527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Codechef:</w:t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  <w:tr>
        <w:trPr>
          <w:trHeight w:hRule="exact" w:val="460"/>
        </w:trPr>
        <w:tc>
          <w:tcPr>
            <w:tcW w:type="dxa" w:w="43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8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hyperlink r:id="rId40" w:history="1">
                <w:r>
                  <w:rPr>
                    <w:rStyle w:val="Hyperlink"/>
                  </w:rPr>
                  <w:t>https://www.codechef.com/users/code_ris_k</w:t>
                </w:r>
              </w:hyperlink>
            </w:r>
          </w:p>
        </w:tc>
        <w:tc>
          <w:tcPr>
            <w:tcW w:type="dxa" w:w="9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  <w:tr>
        <w:trPr>
          <w:trHeight w:hRule="exact" w:val="496"/>
        </w:trPr>
        <w:tc>
          <w:tcPr>
            <w:tcW w:type="dxa" w:w="527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HackerRank:</w:t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  <w:tr>
        <w:trPr>
          <w:trHeight w:hRule="exact" w:val="336"/>
        </w:trPr>
        <w:tc>
          <w:tcPr>
            <w:tcW w:type="dxa" w:w="38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hyperlink r:id="rId42" w:history="1">
                <w:r>
                  <w:rPr>
                    <w:rStyle w:val="Hyperlink"/>
                  </w:rPr>
                  <w:t>https://www.hackerrank.com/krishav49</w:t>
                </w:r>
              </w:hyperlink>
            </w:r>
          </w:p>
        </w:tc>
        <w:tc>
          <w:tcPr>
            <w:tcW w:type="dxa" w:w="14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4"/>
            <w:gridSpan w:val="2"/>
            <w:vMerge/>
            <w:tcBorders>
              <w:top w:sz="6.399999999999636" w:val="single" w:color="#0D374E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1350" w:after="0"/>
        <w:ind w:left="0" w:right="0" w:firstLine="0"/>
        <w:jc w:val="center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rishavdubey000@gmail.com</w:t>
      </w:r>
    </w:p>
    <w:p>
      <w:pPr>
        <w:sectPr>
          <w:pgSz w:w="11899" w:h="16838"/>
          <w:pgMar w:top="0" w:right="0" w:bottom="12" w:left="0" w:header="720" w:footer="720" w:gutter="0"/>
          <w:cols w:space="720" w:num="1" w:equalWidth="0">
            <w:col w:w="11900" w:space="0"/>
            <w:col w:w="10110" w:space="0"/>
            <w:col w:w="5276" w:space="0"/>
            <w:col w:w="4834" w:space="0"/>
            <w:col w:w="10110" w:space="0"/>
          </w:cols>
          <w:docGrid w:linePitch="360"/>
        </w:sectPr>
      </w:pPr>
    </w:p>
    <w:p>
      <w:pPr>
        <w:autoSpaceDN w:val="0"/>
        <w:autoSpaceDE w:val="0"/>
        <w:widowControl/>
        <w:spacing w:line="8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949"/>
        <w:gridCol w:w="5949"/>
      </w:tblGrid>
      <w:tr>
        <w:trPr>
          <w:trHeight w:hRule="exact" w:val="448"/>
        </w:trPr>
        <w:tc>
          <w:tcPr>
            <w:tcW w:type="dxa" w:w="4800"/>
            <w:tcBorders>
              <w:top w:sz="5.600000000000023" w:val="single" w:color="#0D374E"/>
              <w:bottom w:sz="6.399999999999977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90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6"/>
            <w:tcBorders>
              <w:top w:sz="5.600000000000023" w:val="single" w:color="#0D374E"/>
              <w:bottom w:sz="6.399999999999977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92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SKILLS</w:t>
            </w:r>
          </w:p>
        </w:tc>
      </w:tr>
    </w:tbl>
    <w:p>
      <w:pPr>
        <w:autoSpaceDN w:val="0"/>
        <w:autoSpaceDE w:val="0"/>
        <w:widowControl/>
        <w:spacing w:line="293" w:lineRule="auto" w:before="204" w:after="576"/>
        <w:ind w:left="906" w:right="3744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5"/>
        </w:rPr>
        <w:t xml:space="preserve">C, C++, Python, HTML, CSS, Javascript, ReactJS,  NodeJS, MYSQL, </w:t>
      </w:r>
      <w:r>
        <w:rPr>
          <w:rFonts w:ascii="Source Sans Pro" w:hAnsi="Source Sans Pro" w:eastAsia="Source Sans Pro"/>
          <w:b/>
          <w:i w:val="0"/>
          <w:color w:val="000000"/>
          <w:sz w:val="25"/>
        </w:rPr>
        <w:t>Backend Development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 (NodeJS, Express, MongoDB, Git, Linux)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975"/>
        <w:gridCol w:w="2975"/>
        <w:gridCol w:w="2975"/>
        <w:gridCol w:w="2975"/>
      </w:tblGrid>
      <w:tr>
        <w:trPr>
          <w:trHeight w:hRule="exact" w:val="452"/>
        </w:trPr>
        <w:tc>
          <w:tcPr>
            <w:tcW w:type="dxa" w:w="1400"/>
            <w:tcBorders>
              <w:top w:sz="5.599999999999909" w:val="single" w:color="#0D374E"/>
              <w:bottom w:sz="5.599999999999909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77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26"/>
            <w:tcBorders>
              <w:top w:sz="5.599999999999909" w:val="single" w:color="#0D374E"/>
              <w:bottom w:sz="5.599999999999909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90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FIELD OF INTEREST</w:t>
            </w:r>
          </w:p>
        </w:tc>
        <w:tc>
          <w:tcPr>
            <w:tcW w:type="dxa" w:w="2054"/>
            <w:tcBorders>
              <w:top w:sz="5.599999999999909" w:val="single" w:color="#0D374E"/>
              <w:bottom w:sz="5.599999999999909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77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tcBorders>
              <w:top w:sz="5.599999999999909" w:val="single" w:color="#0D374E"/>
              <w:bottom w:sz="5.599999999999909" w:val="single" w:color="#0D37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8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ACHIEVEMENTS</w:t>
            </w:r>
          </w:p>
        </w:tc>
      </w:tr>
      <w:tr>
        <w:trPr>
          <w:trHeight w:hRule="exact" w:val="540"/>
        </w:trPr>
        <w:tc>
          <w:tcPr>
            <w:tcW w:type="dxa" w:w="4826"/>
            <w:gridSpan w:val="2"/>
            <w:tcBorders>
              <w:top w:sz="5.599999999999909" w:val="single" w:color="#0D37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Competitive Coding</w:t>
            </w:r>
          </w:p>
        </w:tc>
        <w:tc>
          <w:tcPr>
            <w:tcW w:type="dxa" w:w="5260"/>
            <w:gridSpan w:val="2"/>
            <w:tcBorders>
              <w:top w:sz="5.599999999999909" w:val="single" w:color="#0D37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Solved 1000+ Problems in HackerRank, </w:t>
            </w:r>
          </w:p>
        </w:tc>
      </w:tr>
    </w:tbl>
    <w:p>
      <w:pPr>
        <w:autoSpaceDN w:val="0"/>
        <w:autoSpaceDE w:val="0"/>
        <w:widowControl/>
        <w:spacing w:line="240" w:lineRule="auto" w:before="0" w:after="24"/>
        <w:ind w:left="0" w:right="2562" w:firstLine="0"/>
        <w:jc w:val="right"/>
      </w:pPr>
      <w:r>
        <w:rPr>
          <w:rFonts w:ascii="Source Sans Pro" w:hAnsi="Source Sans Pro" w:eastAsia="Source Sans Pro"/>
          <w:b/>
          <w:i w:val="0"/>
          <w:color w:val="000000"/>
          <w:sz w:val="25"/>
        </w:rPr>
        <w:t>Codechef, Leetcode and GFG.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949"/>
        <w:gridCol w:w="5949"/>
      </w:tblGrid>
      <w:tr>
        <w:trPr>
          <w:trHeight w:hRule="exact" w:val="1070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7" w:lineRule="auto" w:before="22" w:after="0"/>
              <w:ind w:left="432" w:right="1584" w:firstLine="0"/>
              <w:jc w:val="center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Web Development </w:t>
            </w:r>
            <w:r>
              <w:br/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Machine Learning</w:t>
            </w:r>
          </w:p>
        </w:tc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6" w:after="0"/>
              <w:ind w:left="1648" w:right="1008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 xml:space="preserve">5 Star in HackerRank in Problem </w:t>
            </w: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5"/>
              </w:rPr>
              <w:t>Sloving,Python C++,MySql</w:t>
            </w:r>
          </w:p>
        </w:tc>
      </w:tr>
    </w:tbl>
    <w:p>
      <w:pPr>
        <w:autoSpaceDN w:val="0"/>
        <w:autoSpaceDE w:val="0"/>
        <w:widowControl/>
        <w:spacing w:line="240" w:lineRule="auto" w:before="256" w:after="606"/>
        <w:ind w:left="0" w:right="3658" w:firstLine="0"/>
        <w:jc w:val="right"/>
      </w:pPr>
      <w:r>
        <w:rPr>
          <w:rFonts w:ascii="Source Sans Pro" w:hAnsi="Source Sans Pro" w:eastAsia="Source Sans Pro"/>
          <w:b/>
          <w:i w:val="0"/>
          <w:color w:val="000000"/>
          <w:sz w:val="25"/>
        </w:rPr>
        <w:t>4 Star on CodeChef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450"/>
        </w:trPr>
        <w:tc>
          <w:tcPr>
            <w:tcW w:type="dxa" w:w="160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80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0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90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D374E"/>
                <w:sz w:val="27"/>
              </w:rPr>
              <w:t>LANGUAGES</w:t>
            </w:r>
          </w:p>
        </w:tc>
        <w:tc>
          <w:tcPr>
            <w:tcW w:type="dxa" w:w="640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906"/>
            <w:tcBorders>
              <w:top w:sz="5.599999999999909" w:val="single" w:color="#0D374E"/>
              <w:bottom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8"/>
        </w:trPr>
        <w:tc>
          <w:tcPr>
            <w:tcW w:type="dxa" w:w="160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80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7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5"/>
              </w:rPr>
              <w:t>English</w:t>
            </w:r>
          </w:p>
        </w:tc>
        <w:tc>
          <w:tcPr>
            <w:tcW w:type="dxa" w:w="1420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0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78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5"/>
              </w:rPr>
              <w:t>Hindi</w:t>
            </w:r>
          </w:p>
        </w:tc>
        <w:tc>
          <w:tcPr>
            <w:tcW w:type="dxa" w:w="2060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06"/>
            <w:tcBorders>
              <w:top w:sz="5.599999999999909" w:val="single" w:color="#0D37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66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5"/>
              </w:rPr>
              <w:t>Bhojpuri</w:t>
            </w:r>
          </w:p>
        </w:tc>
      </w:tr>
    </w:tbl>
    <w:p>
      <w:pPr>
        <w:autoSpaceDN w:val="0"/>
        <w:autoSpaceDE w:val="0"/>
        <w:widowControl/>
        <w:spacing w:line="240" w:lineRule="auto" w:before="8672" w:after="0"/>
        <w:ind w:left="0" w:right="0" w:firstLine="0"/>
        <w:jc w:val="center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rishavdubey000@gmail.com</w:t>
      </w:r>
    </w:p>
    <w:sectPr w:rsidR="00FC693F" w:rsidRPr="0006063C" w:rsidSect="00034616">
      <w:pgSz w:w="11899" w:h="16838"/>
      <w:pgMar w:top="0" w:right="0" w:bottom="12" w:left="0" w:header="720" w:footer="720" w:gutter="0"/>
      <w:cols w:space="720" w:num="1" w:equalWidth="0">
        <w:col w:w="11900" w:space="0"/>
        <w:col w:w="11900" w:space="0"/>
        <w:col w:w="10110" w:space="0"/>
        <w:col w:w="5276" w:space="0"/>
        <w:col w:w="4834" w:space="0"/>
        <w:col w:w="101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ishavdubey000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s://github.com/rishavdubey/tshirtStore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hyperlink" Target="https://github.com/rishavdubey/contact_Keeper" TargetMode="External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hyperlink" Target="https://github.com/rishavdubey/distance_btw_two_cities" TargetMode="External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hyperlink" Target="https://leetcode.com/krishav49/" TargetMode="External"/><Relationship Id="rId37" Type="http://schemas.openxmlformats.org/officeDocument/2006/relationships/image" Target="media/image24.png"/><Relationship Id="rId38" Type="http://schemas.openxmlformats.org/officeDocument/2006/relationships/hyperlink" Target="https://auth.geeksforgeeks.org/user/code__risk/profile" TargetMode="External"/><Relationship Id="rId39" Type="http://schemas.openxmlformats.org/officeDocument/2006/relationships/image" Target="media/image25.png"/><Relationship Id="rId40" Type="http://schemas.openxmlformats.org/officeDocument/2006/relationships/hyperlink" Target="https://www.codechef.com/users/code_ris_k" TargetMode="External"/><Relationship Id="rId41" Type="http://schemas.openxmlformats.org/officeDocument/2006/relationships/image" Target="media/image26.png"/><Relationship Id="rId42" Type="http://schemas.openxmlformats.org/officeDocument/2006/relationships/hyperlink" Target="https://www.hackerrank.com/krishav49" TargetMode="External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